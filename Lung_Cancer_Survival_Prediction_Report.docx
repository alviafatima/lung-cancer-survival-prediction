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EA809" w14:textId="77777777" w:rsidR="002C0800" w:rsidRDefault="00901406">
      <w:pPr>
        <w:pStyle w:val="Title"/>
      </w:pPr>
      <w:r>
        <w:t>Lung Cancer Survival Prediction using XGBoost vs Neural Networks</w:t>
      </w:r>
    </w:p>
    <w:p w14:paraId="6201423A" w14:textId="02A872A7" w:rsidR="002C0800" w:rsidRPr="00901406" w:rsidRDefault="00901406">
      <w:pPr>
        <w:rPr>
          <w:sz w:val="36"/>
          <w:szCs w:val="36"/>
        </w:rPr>
      </w:pPr>
      <w:r w:rsidRPr="00901406">
        <w:rPr>
          <w:sz w:val="36"/>
          <w:szCs w:val="36"/>
        </w:rPr>
        <w:t xml:space="preserve">Author: </w:t>
      </w:r>
      <w:r w:rsidR="004064C8" w:rsidRPr="00901406">
        <w:rPr>
          <w:sz w:val="36"/>
          <w:szCs w:val="36"/>
        </w:rPr>
        <w:t xml:space="preserve">Alvia </w:t>
      </w:r>
      <w:proofErr w:type="spellStart"/>
      <w:r w:rsidR="004064C8" w:rsidRPr="00901406">
        <w:rPr>
          <w:sz w:val="36"/>
          <w:szCs w:val="36"/>
        </w:rPr>
        <w:t>fatima</w:t>
      </w:r>
      <w:proofErr w:type="spellEnd"/>
      <w:r w:rsidRPr="00901406">
        <w:rPr>
          <w:sz w:val="36"/>
          <w:szCs w:val="36"/>
        </w:rPr>
        <w:br/>
        <w:t xml:space="preserve">Institution: </w:t>
      </w:r>
      <w:r w:rsidR="004064C8" w:rsidRPr="00901406">
        <w:rPr>
          <w:sz w:val="36"/>
          <w:szCs w:val="36"/>
        </w:rPr>
        <w:t>SRM UNIVERSITY, SONIPAT, HARYANA</w:t>
      </w:r>
      <w:r w:rsidRPr="00901406">
        <w:rPr>
          <w:sz w:val="36"/>
          <w:szCs w:val="36"/>
        </w:rPr>
        <w:br/>
        <w:t xml:space="preserve">Date: </w:t>
      </w:r>
      <w:r w:rsidR="004064C8" w:rsidRPr="00901406">
        <w:rPr>
          <w:sz w:val="36"/>
          <w:szCs w:val="36"/>
        </w:rPr>
        <w:t xml:space="preserve">27 </w:t>
      </w:r>
      <w:r w:rsidRPr="00901406">
        <w:rPr>
          <w:sz w:val="36"/>
          <w:szCs w:val="36"/>
        </w:rPr>
        <w:t>September 2025</w:t>
      </w:r>
    </w:p>
    <w:p w14:paraId="6556868E" w14:textId="77777777" w:rsidR="002C0800" w:rsidRDefault="00901406">
      <w:r>
        <w:br w:type="page"/>
      </w:r>
    </w:p>
    <w:p w14:paraId="4374ED79" w14:textId="77777777" w:rsidR="002C0800" w:rsidRDefault="00901406">
      <w:pPr>
        <w:pStyle w:val="Heading1"/>
      </w:pPr>
      <w:r>
        <w:lastRenderedPageBreak/>
        <w:t>Abstract</w:t>
      </w:r>
    </w:p>
    <w:p w14:paraId="5BCABE05" w14:textId="77777777" w:rsidR="004064C8" w:rsidRPr="004064C8" w:rsidRDefault="004064C8" w:rsidP="004064C8"/>
    <w:p w14:paraId="77C70668" w14:textId="77777777" w:rsidR="002C0800" w:rsidRDefault="00901406">
      <w:r>
        <w:t>This project investigates the use of machine learning models for predicting lung cancer survival outcomes. Two approaches were implemented: an XGBoost classifier and a Neural Network model. The dataset was preprocessed with scaling, categorical encoding, and feature engineering. Model performance was assessed using standard classification metrics including Accuracy, Precision, Recall, F1-score, and ROC-AUC. Results show that XGBoost provides balanced predictions with moderate accuracy (~51%) and recall (~49%), while the Neural Network achieves perfect recall but with low overall accuracy (~22%). Feature importance analysis highlights Cancer Stage and Age as the most influential predictors. The findings suggest that while Neural Networks may capture survival cases more aggressively, XGBoost offers a more interpretable and clinically reliable framework. Future work should explore class imbalance solutions and ensemble strategies to improve predictive performance.</w:t>
      </w:r>
    </w:p>
    <w:p w14:paraId="294DC09D" w14:textId="77777777" w:rsidR="002C0800" w:rsidRDefault="00901406">
      <w:pPr>
        <w:pStyle w:val="Heading1"/>
      </w:pPr>
      <w:r>
        <w:t>Introduction</w:t>
      </w:r>
    </w:p>
    <w:p w14:paraId="77C1B0E6" w14:textId="77777777" w:rsidR="004064C8" w:rsidRPr="004064C8" w:rsidRDefault="004064C8" w:rsidP="004064C8"/>
    <w:p w14:paraId="7AAD7A1D" w14:textId="77777777" w:rsidR="004064C8" w:rsidRPr="004064C8" w:rsidRDefault="004064C8" w:rsidP="004064C8">
      <w:pPr>
        <w:rPr>
          <w:lang w:val="en-IN"/>
        </w:rPr>
      </w:pPr>
      <w:r w:rsidRPr="004064C8">
        <w:rPr>
          <w:lang w:val="en-IN"/>
        </w:rPr>
        <w:t xml:space="preserve">Lung cancer remains one of the leading causes of cancer-related deaths worldwide. Early and accurate prediction of survival outcomes is critical to assist clinicians in decision-making, treatment planning, and patient </w:t>
      </w:r>
      <w:proofErr w:type="spellStart"/>
      <w:r w:rsidRPr="004064C8">
        <w:rPr>
          <w:lang w:val="en-IN"/>
        </w:rPr>
        <w:t>counseling</w:t>
      </w:r>
      <w:proofErr w:type="spellEnd"/>
      <w:r w:rsidRPr="004064C8">
        <w:rPr>
          <w:lang w:val="en-IN"/>
        </w:rPr>
        <w:t>.</w:t>
      </w:r>
    </w:p>
    <w:p w14:paraId="6C32B6CC" w14:textId="77777777" w:rsidR="004064C8" w:rsidRPr="004064C8" w:rsidRDefault="004064C8" w:rsidP="004064C8">
      <w:pPr>
        <w:rPr>
          <w:lang w:val="en-IN"/>
        </w:rPr>
      </w:pPr>
      <w:r w:rsidRPr="004064C8">
        <w:rPr>
          <w:lang w:val="en-IN"/>
        </w:rPr>
        <w:t>In this project, we developed two predictive models:</w:t>
      </w:r>
    </w:p>
    <w:p w14:paraId="709BB182" w14:textId="77777777" w:rsidR="004064C8" w:rsidRPr="004064C8" w:rsidRDefault="004064C8" w:rsidP="004064C8">
      <w:pPr>
        <w:numPr>
          <w:ilvl w:val="0"/>
          <w:numId w:val="10"/>
        </w:numPr>
        <w:rPr>
          <w:lang w:val="en-IN"/>
        </w:rPr>
      </w:pPr>
      <w:r w:rsidRPr="004064C8">
        <w:rPr>
          <w:b/>
          <w:bCs/>
          <w:lang w:val="en-IN"/>
        </w:rPr>
        <w:t>Machine Learning (</w:t>
      </w:r>
      <w:proofErr w:type="spellStart"/>
      <w:r w:rsidRPr="004064C8">
        <w:rPr>
          <w:b/>
          <w:bCs/>
          <w:lang w:val="en-IN"/>
        </w:rPr>
        <w:t>XGBoost</w:t>
      </w:r>
      <w:proofErr w:type="spellEnd"/>
      <w:r w:rsidRPr="004064C8">
        <w:rPr>
          <w:b/>
          <w:bCs/>
          <w:lang w:val="en-IN"/>
        </w:rPr>
        <w:t>)</w:t>
      </w:r>
    </w:p>
    <w:p w14:paraId="1FF5BCBE" w14:textId="77777777" w:rsidR="004064C8" w:rsidRPr="004064C8" w:rsidRDefault="004064C8" w:rsidP="004064C8">
      <w:pPr>
        <w:numPr>
          <w:ilvl w:val="0"/>
          <w:numId w:val="10"/>
        </w:numPr>
        <w:rPr>
          <w:lang w:val="en-IN"/>
        </w:rPr>
      </w:pPr>
      <w:r w:rsidRPr="004064C8">
        <w:rPr>
          <w:b/>
          <w:bCs/>
          <w:lang w:val="en-IN"/>
        </w:rPr>
        <w:t>Deep Learning (Neural Network)</w:t>
      </w:r>
    </w:p>
    <w:p w14:paraId="315689E2" w14:textId="77777777" w:rsidR="004064C8" w:rsidRPr="004064C8" w:rsidRDefault="004064C8" w:rsidP="004064C8">
      <w:pPr>
        <w:rPr>
          <w:lang w:val="en-IN"/>
        </w:rPr>
      </w:pPr>
      <w:r w:rsidRPr="004064C8">
        <w:rPr>
          <w:lang w:val="en-IN"/>
        </w:rPr>
        <w:t xml:space="preserve">Both models were trained on a lung cancer dataset consisting of patient demographics, clinical information, and treatment details. The goal was to predict </w:t>
      </w:r>
      <w:r w:rsidRPr="004064C8">
        <w:rPr>
          <w:b/>
          <w:bCs/>
          <w:lang w:val="en-IN"/>
        </w:rPr>
        <w:t>patient survival</w:t>
      </w:r>
      <w:r w:rsidRPr="004064C8">
        <w:rPr>
          <w:lang w:val="en-IN"/>
        </w:rPr>
        <w:t xml:space="preserve"> (binary classification: survived vs. not survived).</w:t>
      </w:r>
    </w:p>
    <w:p w14:paraId="703D9C64" w14:textId="3F1AB7BC" w:rsidR="002C0800" w:rsidRDefault="00901406">
      <w:pPr>
        <w:pStyle w:val="Heading1"/>
      </w:pPr>
      <w:r>
        <w:t>Method</w:t>
      </w:r>
      <w:r w:rsidR="004064C8">
        <w:t>ology</w:t>
      </w:r>
    </w:p>
    <w:p w14:paraId="0983B7F0" w14:textId="77777777" w:rsidR="004064C8" w:rsidRPr="004064C8" w:rsidRDefault="004064C8" w:rsidP="004064C8"/>
    <w:p w14:paraId="705F54B7" w14:textId="6C88097F" w:rsidR="004064C8" w:rsidRPr="004064C8" w:rsidRDefault="004064C8" w:rsidP="004064C8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</w:t>
      </w:r>
      <w:r w:rsidRPr="004064C8">
        <w:rPr>
          <w:b/>
          <w:bCs/>
          <w:lang w:val="en-IN"/>
        </w:rPr>
        <w:t>Data Preprocessing</w:t>
      </w:r>
    </w:p>
    <w:p w14:paraId="1441D8A2" w14:textId="77777777" w:rsidR="004064C8" w:rsidRPr="004064C8" w:rsidRDefault="004064C8" w:rsidP="004064C8">
      <w:pPr>
        <w:numPr>
          <w:ilvl w:val="0"/>
          <w:numId w:val="11"/>
        </w:numPr>
        <w:rPr>
          <w:lang w:val="en-IN"/>
        </w:rPr>
      </w:pPr>
      <w:r w:rsidRPr="004064C8">
        <w:rPr>
          <w:lang w:val="en-IN"/>
        </w:rPr>
        <w:t>Handled categorical variables using encoding.</w:t>
      </w:r>
    </w:p>
    <w:p w14:paraId="3D2084E9" w14:textId="7239B900" w:rsidR="004064C8" w:rsidRPr="004064C8" w:rsidRDefault="004064C8" w:rsidP="004064C8">
      <w:pPr>
        <w:numPr>
          <w:ilvl w:val="0"/>
          <w:numId w:val="11"/>
        </w:numPr>
        <w:rPr>
          <w:lang w:val="en-IN"/>
        </w:rPr>
      </w:pPr>
      <w:r w:rsidRPr="004064C8">
        <w:rPr>
          <w:lang w:val="en-IN"/>
        </w:rPr>
        <w:t>Normalized numerical features using Standard</w:t>
      </w:r>
      <w:r>
        <w:rPr>
          <w:lang w:val="en-IN"/>
        </w:rPr>
        <w:t xml:space="preserve"> </w:t>
      </w:r>
      <w:r w:rsidRPr="004064C8">
        <w:rPr>
          <w:lang w:val="en-IN"/>
        </w:rPr>
        <w:t>Scaler.</w:t>
      </w:r>
    </w:p>
    <w:p w14:paraId="2397B21E" w14:textId="77777777" w:rsidR="004064C8" w:rsidRPr="004064C8" w:rsidRDefault="004064C8" w:rsidP="004064C8">
      <w:pPr>
        <w:numPr>
          <w:ilvl w:val="0"/>
          <w:numId w:val="11"/>
        </w:numPr>
        <w:rPr>
          <w:lang w:val="en-IN"/>
        </w:rPr>
      </w:pPr>
      <w:r w:rsidRPr="004064C8">
        <w:rPr>
          <w:lang w:val="en-IN"/>
        </w:rPr>
        <w:t>Split dataset into training and test sets.</w:t>
      </w:r>
    </w:p>
    <w:p w14:paraId="549085EA" w14:textId="77777777" w:rsidR="004064C8" w:rsidRDefault="004064C8" w:rsidP="004064C8">
      <w:pPr>
        <w:numPr>
          <w:ilvl w:val="0"/>
          <w:numId w:val="11"/>
        </w:numPr>
        <w:rPr>
          <w:lang w:val="en-IN"/>
        </w:rPr>
      </w:pPr>
      <w:r w:rsidRPr="004064C8">
        <w:rPr>
          <w:lang w:val="en-IN"/>
        </w:rPr>
        <w:t>Balanced dataset considered to avoid bias toward majority class.</w:t>
      </w:r>
    </w:p>
    <w:p w14:paraId="3E4AC987" w14:textId="32507B22" w:rsidR="004064C8" w:rsidRPr="004064C8" w:rsidRDefault="004064C8" w:rsidP="004064C8">
      <w:pPr>
        <w:ind w:left="720"/>
        <w:rPr>
          <w:lang w:val="en-IN"/>
        </w:rPr>
      </w:pPr>
      <w:r w:rsidRPr="004064C8">
        <w:rPr>
          <w:b/>
          <w:bCs/>
          <w:lang w:val="en-IN"/>
        </w:rPr>
        <w:lastRenderedPageBreak/>
        <w:t>Models Used</w:t>
      </w:r>
    </w:p>
    <w:p w14:paraId="562214C9" w14:textId="77777777" w:rsidR="004064C8" w:rsidRPr="004064C8" w:rsidRDefault="004064C8" w:rsidP="004064C8">
      <w:pPr>
        <w:numPr>
          <w:ilvl w:val="0"/>
          <w:numId w:val="12"/>
        </w:numPr>
        <w:rPr>
          <w:lang w:val="en-IN"/>
        </w:rPr>
      </w:pPr>
      <w:proofErr w:type="spellStart"/>
      <w:r w:rsidRPr="004064C8">
        <w:rPr>
          <w:b/>
          <w:bCs/>
          <w:lang w:val="en-IN"/>
        </w:rPr>
        <w:t>XGBoost</w:t>
      </w:r>
      <w:proofErr w:type="spellEnd"/>
      <w:r w:rsidRPr="004064C8">
        <w:rPr>
          <w:b/>
          <w:bCs/>
          <w:lang w:val="en-IN"/>
        </w:rPr>
        <w:t xml:space="preserve"> (Machine Learning)</w:t>
      </w:r>
    </w:p>
    <w:p w14:paraId="74844D91" w14:textId="77777777" w:rsidR="004064C8" w:rsidRPr="004064C8" w:rsidRDefault="004064C8" w:rsidP="004064C8">
      <w:pPr>
        <w:numPr>
          <w:ilvl w:val="1"/>
          <w:numId w:val="12"/>
        </w:numPr>
        <w:rPr>
          <w:lang w:val="en-IN"/>
        </w:rPr>
      </w:pPr>
      <w:r w:rsidRPr="004064C8">
        <w:rPr>
          <w:lang w:val="en-IN"/>
        </w:rPr>
        <w:t>Handles non-linearities well.</w:t>
      </w:r>
    </w:p>
    <w:p w14:paraId="12A098C2" w14:textId="77777777" w:rsidR="004064C8" w:rsidRPr="004064C8" w:rsidRDefault="004064C8" w:rsidP="004064C8">
      <w:pPr>
        <w:numPr>
          <w:ilvl w:val="1"/>
          <w:numId w:val="12"/>
        </w:numPr>
        <w:rPr>
          <w:lang w:val="en-IN"/>
        </w:rPr>
      </w:pPr>
      <w:r w:rsidRPr="004064C8">
        <w:rPr>
          <w:lang w:val="en-IN"/>
        </w:rPr>
        <w:t>Provides interpretable feature importance.</w:t>
      </w:r>
    </w:p>
    <w:p w14:paraId="3610FF4D" w14:textId="77777777" w:rsidR="004064C8" w:rsidRPr="004064C8" w:rsidRDefault="004064C8" w:rsidP="004064C8">
      <w:pPr>
        <w:numPr>
          <w:ilvl w:val="1"/>
          <w:numId w:val="12"/>
        </w:numPr>
        <w:rPr>
          <w:lang w:val="en-IN"/>
        </w:rPr>
      </w:pPr>
      <w:r w:rsidRPr="004064C8">
        <w:rPr>
          <w:lang w:val="en-IN"/>
        </w:rPr>
        <w:t>Works efficiently with tabular medical datasets.</w:t>
      </w:r>
    </w:p>
    <w:p w14:paraId="451F08FC" w14:textId="77777777" w:rsidR="004064C8" w:rsidRPr="004064C8" w:rsidRDefault="004064C8" w:rsidP="004064C8">
      <w:pPr>
        <w:numPr>
          <w:ilvl w:val="0"/>
          <w:numId w:val="12"/>
        </w:numPr>
        <w:rPr>
          <w:lang w:val="en-IN"/>
        </w:rPr>
      </w:pPr>
      <w:r w:rsidRPr="004064C8">
        <w:rPr>
          <w:b/>
          <w:bCs/>
          <w:lang w:val="en-IN"/>
        </w:rPr>
        <w:t>Neural Network (Deep Learning)</w:t>
      </w:r>
    </w:p>
    <w:p w14:paraId="52A8877C" w14:textId="77777777" w:rsidR="004064C8" w:rsidRPr="004064C8" w:rsidRDefault="004064C8" w:rsidP="004064C8">
      <w:pPr>
        <w:numPr>
          <w:ilvl w:val="1"/>
          <w:numId w:val="12"/>
        </w:numPr>
        <w:rPr>
          <w:lang w:val="en-IN"/>
        </w:rPr>
      </w:pPr>
      <w:r w:rsidRPr="004064C8">
        <w:rPr>
          <w:lang w:val="en-IN"/>
        </w:rPr>
        <w:t>Multi-layer architecture.</w:t>
      </w:r>
    </w:p>
    <w:p w14:paraId="26627504" w14:textId="77777777" w:rsidR="004064C8" w:rsidRPr="004064C8" w:rsidRDefault="004064C8" w:rsidP="004064C8">
      <w:pPr>
        <w:numPr>
          <w:ilvl w:val="1"/>
          <w:numId w:val="12"/>
        </w:numPr>
        <w:rPr>
          <w:lang w:val="en-IN"/>
        </w:rPr>
      </w:pPr>
      <w:r w:rsidRPr="004064C8">
        <w:rPr>
          <w:lang w:val="en-IN"/>
        </w:rPr>
        <w:t>Trained with binary cross-entropy loss.</w:t>
      </w:r>
    </w:p>
    <w:p w14:paraId="2A2FF38B" w14:textId="77777777" w:rsidR="004064C8" w:rsidRPr="004064C8" w:rsidRDefault="004064C8" w:rsidP="004064C8">
      <w:pPr>
        <w:numPr>
          <w:ilvl w:val="1"/>
          <w:numId w:val="12"/>
        </w:numPr>
        <w:rPr>
          <w:lang w:val="en-IN"/>
        </w:rPr>
      </w:pPr>
      <w:r w:rsidRPr="004064C8">
        <w:rPr>
          <w:lang w:val="en-IN"/>
        </w:rPr>
        <w:t>Expected to capture complex non-linear interactions.</w:t>
      </w:r>
    </w:p>
    <w:p w14:paraId="5E84FAE2" w14:textId="77777777" w:rsidR="004064C8" w:rsidRPr="004064C8" w:rsidRDefault="004064C8" w:rsidP="004064C8"/>
    <w:p w14:paraId="4EB640D3" w14:textId="77777777" w:rsidR="004064C8" w:rsidRDefault="004064C8">
      <w:r>
        <w:t xml:space="preserve"> </w:t>
      </w:r>
      <w:r w:rsidR="00901406">
        <w:t>Feature Engineering: Cancer stage mapped numerically, BMI categories created, treatment duration calculated.</w:t>
      </w:r>
    </w:p>
    <w:p w14:paraId="06A5AA2F" w14:textId="0EEA5472" w:rsidR="002C0800" w:rsidRDefault="00901406">
      <w:r>
        <w:br/>
        <w:t>Evaluation Metrics: Accuracy, Precision, Recall, F1-score, and ROC-AUC were computed. Confusion matrices and ROC curves were plotted to visualize diagnostic ability.</w:t>
      </w:r>
    </w:p>
    <w:p w14:paraId="1C7E784F" w14:textId="77777777" w:rsidR="002C0800" w:rsidRDefault="00901406">
      <w:pPr>
        <w:pStyle w:val="Heading1"/>
      </w:pPr>
      <w:r>
        <w:t>Results</w:t>
      </w:r>
    </w:p>
    <w:p w14:paraId="11080F76" w14:textId="77777777" w:rsidR="004064C8" w:rsidRDefault="004064C8" w:rsidP="004064C8"/>
    <w:p w14:paraId="19697FDC" w14:textId="77777777" w:rsidR="004064C8" w:rsidRPr="004064C8" w:rsidRDefault="004064C8" w:rsidP="004064C8">
      <w:pPr>
        <w:rPr>
          <w:b/>
          <w:bCs/>
          <w:lang w:val="en-IN"/>
        </w:rPr>
      </w:pPr>
      <w:r w:rsidRPr="004064C8">
        <w:rPr>
          <w:rFonts w:ascii="Segoe UI Emoji" w:hAnsi="Segoe UI Emoji" w:cs="Segoe UI Emoji"/>
          <w:b/>
          <w:bCs/>
          <w:lang w:val="en-IN"/>
        </w:rPr>
        <w:t>📊</w:t>
      </w:r>
      <w:r w:rsidRPr="004064C8">
        <w:rPr>
          <w:b/>
          <w:bCs/>
          <w:lang w:val="en-IN"/>
        </w:rPr>
        <w:t xml:space="preserve"> </w:t>
      </w:r>
      <w:proofErr w:type="spellStart"/>
      <w:r w:rsidRPr="004064C8">
        <w:rPr>
          <w:b/>
          <w:bCs/>
          <w:lang w:val="en-IN"/>
        </w:rPr>
        <w:t>XGBoost</w:t>
      </w:r>
      <w:proofErr w:type="spellEnd"/>
      <w:r w:rsidRPr="004064C8">
        <w:rPr>
          <w:b/>
          <w:bCs/>
          <w:lang w:val="en-IN"/>
        </w:rPr>
        <w:t xml:space="preserve"> Performance</w:t>
      </w:r>
    </w:p>
    <w:p w14:paraId="7F5AE060" w14:textId="77777777" w:rsidR="004064C8" w:rsidRPr="004064C8" w:rsidRDefault="004064C8" w:rsidP="004064C8">
      <w:pPr>
        <w:numPr>
          <w:ilvl w:val="0"/>
          <w:numId w:val="13"/>
        </w:numPr>
        <w:rPr>
          <w:lang w:val="en-IN"/>
        </w:rPr>
      </w:pPr>
      <w:proofErr w:type="gramStart"/>
      <w:r w:rsidRPr="004064C8">
        <w:rPr>
          <w:b/>
          <w:bCs/>
          <w:lang w:val="en-IN"/>
        </w:rPr>
        <w:t>Accuracy</w:t>
      </w:r>
      <w:r w:rsidRPr="004064C8">
        <w:rPr>
          <w:lang w:val="en-IN"/>
        </w:rPr>
        <w:t xml:space="preserve"> :</w:t>
      </w:r>
      <w:proofErr w:type="gramEnd"/>
      <w:r w:rsidRPr="004064C8">
        <w:rPr>
          <w:lang w:val="en-IN"/>
        </w:rPr>
        <w:t xml:space="preserve"> 0.5064</w:t>
      </w:r>
    </w:p>
    <w:p w14:paraId="5C5ED1B0" w14:textId="77777777" w:rsidR="004064C8" w:rsidRPr="004064C8" w:rsidRDefault="004064C8" w:rsidP="004064C8">
      <w:pPr>
        <w:numPr>
          <w:ilvl w:val="0"/>
          <w:numId w:val="13"/>
        </w:numPr>
        <w:rPr>
          <w:lang w:val="en-IN"/>
        </w:rPr>
      </w:pPr>
      <w:proofErr w:type="gramStart"/>
      <w:r w:rsidRPr="004064C8">
        <w:rPr>
          <w:b/>
          <w:bCs/>
          <w:lang w:val="en-IN"/>
        </w:rPr>
        <w:t>Precision</w:t>
      </w:r>
      <w:r w:rsidRPr="004064C8">
        <w:rPr>
          <w:lang w:val="en-IN"/>
        </w:rPr>
        <w:t xml:space="preserve"> :</w:t>
      </w:r>
      <w:proofErr w:type="gramEnd"/>
      <w:r w:rsidRPr="004064C8">
        <w:rPr>
          <w:lang w:val="en-IN"/>
        </w:rPr>
        <w:t xml:space="preserve"> 0.2206</w:t>
      </w:r>
    </w:p>
    <w:p w14:paraId="3C9F2EDF" w14:textId="77777777" w:rsidR="004064C8" w:rsidRPr="004064C8" w:rsidRDefault="004064C8" w:rsidP="004064C8">
      <w:pPr>
        <w:numPr>
          <w:ilvl w:val="0"/>
          <w:numId w:val="13"/>
        </w:numPr>
        <w:rPr>
          <w:lang w:val="en-IN"/>
        </w:rPr>
      </w:pPr>
      <w:proofErr w:type="gramStart"/>
      <w:r w:rsidRPr="004064C8">
        <w:rPr>
          <w:b/>
          <w:bCs/>
          <w:lang w:val="en-IN"/>
        </w:rPr>
        <w:t>Recall</w:t>
      </w:r>
      <w:r w:rsidRPr="004064C8">
        <w:rPr>
          <w:lang w:val="en-IN"/>
        </w:rPr>
        <w:t xml:space="preserve"> :</w:t>
      </w:r>
      <w:proofErr w:type="gramEnd"/>
      <w:r w:rsidRPr="004064C8">
        <w:rPr>
          <w:lang w:val="en-IN"/>
        </w:rPr>
        <w:t xml:space="preserve"> 0.4901</w:t>
      </w:r>
    </w:p>
    <w:p w14:paraId="41D5E3FF" w14:textId="77777777" w:rsidR="004064C8" w:rsidRPr="004064C8" w:rsidRDefault="004064C8" w:rsidP="004064C8">
      <w:pPr>
        <w:numPr>
          <w:ilvl w:val="0"/>
          <w:numId w:val="13"/>
        </w:numPr>
        <w:rPr>
          <w:lang w:val="en-IN"/>
        </w:rPr>
      </w:pPr>
      <w:r w:rsidRPr="004064C8">
        <w:rPr>
          <w:b/>
          <w:bCs/>
          <w:lang w:val="en-IN"/>
        </w:rPr>
        <w:t>F1-</w:t>
      </w:r>
      <w:proofErr w:type="gramStart"/>
      <w:r w:rsidRPr="004064C8">
        <w:rPr>
          <w:b/>
          <w:bCs/>
          <w:lang w:val="en-IN"/>
        </w:rPr>
        <w:t>score</w:t>
      </w:r>
      <w:r w:rsidRPr="004064C8">
        <w:rPr>
          <w:lang w:val="en-IN"/>
        </w:rPr>
        <w:t xml:space="preserve"> :</w:t>
      </w:r>
      <w:proofErr w:type="gramEnd"/>
      <w:r w:rsidRPr="004064C8">
        <w:rPr>
          <w:lang w:val="en-IN"/>
        </w:rPr>
        <w:t xml:space="preserve"> 0.3043</w:t>
      </w:r>
    </w:p>
    <w:p w14:paraId="45989650" w14:textId="77777777" w:rsidR="004064C8" w:rsidRDefault="004064C8" w:rsidP="004064C8">
      <w:pPr>
        <w:numPr>
          <w:ilvl w:val="0"/>
          <w:numId w:val="13"/>
        </w:numPr>
        <w:rPr>
          <w:lang w:val="en-IN"/>
        </w:rPr>
      </w:pPr>
      <w:r w:rsidRPr="004064C8">
        <w:rPr>
          <w:b/>
          <w:bCs/>
          <w:lang w:val="en-IN"/>
        </w:rPr>
        <w:t>ROC-</w:t>
      </w:r>
      <w:proofErr w:type="gramStart"/>
      <w:r w:rsidRPr="004064C8">
        <w:rPr>
          <w:b/>
          <w:bCs/>
          <w:lang w:val="en-IN"/>
        </w:rPr>
        <w:t>AUC</w:t>
      </w:r>
      <w:r w:rsidRPr="004064C8">
        <w:rPr>
          <w:lang w:val="en-IN"/>
        </w:rPr>
        <w:t xml:space="preserve"> :</w:t>
      </w:r>
      <w:proofErr w:type="gramEnd"/>
      <w:r w:rsidRPr="004064C8">
        <w:rPr>
          <w:lang w:val="en-IN"/>
        </w:rPr>
        <w:t xml:space="preserve"> 0.5004</w:t>
      </w:r>
    </w:p>
    <w:p w14:paraId="63AEC860" w14:textId="77777777" w:rsidR="004064C8" w:rsidRDefault="004064C8" w:rsidP="004064C8">
      <w:pPr>
        <w:rPr>
          <w:lang w:val="en-IN"/>
        </w:rPr>
      </w:pPr>
    </w:p>
    <w:p w14:paraId="2945879F" w14:textId="77777777" w:rsidR="004064C8" w:rsidRDefault="004064C8" w:rsidP="004064C8">
      <w:pPr>
        <w:rPr>
          <w:lang w:val="en-IN"/>
        </w:rPr>
      </w:pPr>
    </w:p>
    <w:p w14:paraId="5B47A192" w14:textId="77777777" w:rsidR="004064C8" w:rsidRDefault="004064C8" w:rsidP="004064C8">
      <w:pPr>
        <w:rPr>
          <w:lang w:val="en-IN"/>
        </w:rPr>
      </w:pPr>
    </w:p>
    <w:p w14:paraId="2DD108F6" w14:textId="77777777" w:rsidR="00E022AD" w:rsidRDefault="00E022AD" w:rsidP="004064C8"/>
    <w:p w14:paraId="49A80E3D" w14:textId="379A1980" w:rsidR="004064C8" w:rsidRDefault="00E022AD" w:rsidP="004064C8">
      <w:pPr>
        <w:rPr>
          <w:lang w:val="en-IN"/>
        </w:rPr>
      </w:pPr>
      <w:r w:rsidRPr="00E022AD">
        <w:rPr>
          <w:highlight w:val="yellow"/>
        </w:rPr>
        <w:lastRenderedPageBreak/>
        <w:t>Classification Report: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034"/>
        <w:gridCol w:w="699"/>
        <w:gridCol w:w="954"/>
        <w:gridCol w:w="910"/>
      </w:tblGrid>
      <w:tr w:rsidR="004064C8" w:rsidRPr="004064C8" w14:paraId="28CFDA3A" w14:textId="77777777" w:rsidTr="004064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9E829" w14:textId="77777777" w:rsidR="004064C8" w:rsidRPr="004064C8" w:rsidRDefault="004064C8" w:rsidP="004064C8">
            <w:pPr>
              <w:rPr>
                <w:b/>
                <w:bCs/>
                <w:lang w:val="en-IN"/>
              </w:rPr>
            </w:pPr>
            <w:r w:rsidRPr="004064C8">
              <w:rPr>
                <w:b/>
                <w:bCs/>
                <w:lang w:val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DEC387F" w14:textId="374B8459" w:rsidR="004064C8" w:rsidRPr="004064C8" w:rsidRDefault="004064C8" w:rsidP="004064C8">
            <w:pPr>
              <w:rPr>
                <w:b/>
                <w:bCs/>
                <w:lang w:val="en-IN"/>
              </w:rPr>
            </w:pPr>
            <w:r w:rsidRPr="004064C8">
              <w:rPr>
                <w:b/>
                <w:bCs/>
                <w:lang w:val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A40448B" w14:textId="77777777" w:rsidR="004064C8" w:rsidRPr="004064C8" w:rsidRDefault="004064C8" w:rsidP="004064C8">
            <w:pPr>
              <w:rPr>
                <w:b/>
                <w:bCs/>
                <w:lang w:val="en-IN"/>
              </w:rPr>
            </w:pPr>
            <w:r w:rsidRPr="004064C8">
              <w:rPr>
                <w:b/>
                <w:bCs/>
                <w:lang w:val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E924B41" w14:textId="77777777" w:rsidR="004064C8" w:rsidRPr="004064C8" w:rsidRDefault="004064C8" w:rsidP="004064C8">
            <w:pPr>
              <w:rPr>
                <w:b/>
                <w:bCs/>
                <w:lang w:val="en-IN"/>
              </w:rPr>
            </w:pPr>
            <w:r w:rsidRPr="004064C8">
              <w:rPr>
                <w:b/>
                <w:bCs/>
                <w:lang w:val="en-I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D5DF6BF" w14:textId="77777777" w:rsidR="004064C8" w:rsidRPr="004064C8" w:rsidRDefault="004064C8" w:rsidP="004064C8">
            <w:pPr>
              <w:rPr>
                <w:b/>
                <w:bCs/>
                <w:lang w:val="en-IN"/>
              </w:rPr>
            </w:pPr>
            <w:r w:rsidRPr="004064C8">
              <w:rPr>
                <w:b/>
                <w:bCs/>
                <w:lang w:val="en-IN"/>
              </w:rPr>
              <w:t>Support</w:t>
            </w:r>
          </w:p>
        </w:tc>
      </w:tr>
      <w:tr w:rsidR="004064C8" w:rsidRPr="004064C8" w14:paraId="4B5E3316" w14:textId="77777777" w:rsidTr="0040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9892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lang w:val="en-IN"/>
              </w:rPr>
              <w:t>0 (Not Survived)</w:t>
            </w:r>
          </w:p>
        </w:tc>
        <w:tc>
          <w:tcPr>
            <w:tcW w:w="0" w:type="auto"/>
            <w:vAlign w:val="center"/>
            <w:hideMark/>
          </w:tcPr>
          <w:p w14:paraId="4430E70A" w14:textId="7A59417A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lang w:val="en-IN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231C47D8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lang w:val="en-IN"/>
              </w:rPr>
              <w:t>0.51</w:t>
            </w:r>
          </w:p>
        </w:tc>
        <w:tc>
          <w:tcPr>
            <w:tcW w:w="0" w:type="auto"/>
            <w:vAlign w:val="center"/>
            <w:hideMark/>
          </w:tcPr>
          <w:p w14:paraId="0EFD01D0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lang w:val="en-IN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1B3B41F6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lang w:val="en-IN"/>
              </w:rPr>
              <w:t>138,799</w:t>
            </w:r>
          </w:p>
        </w:tc>
      </w:tr>
      <w:tr w:rsidR="004064C8" w:rsidRPr="004064C8" w14:paraId="2975DD5B" w14:textId="77777777" w:rsidTr="0040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C016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lang w:val="en-IN"/>
              </w:rPr>
              <w:t>1 (Survived)</w:t>
            </w:r>
          </w:p>
        </w:tc>
        <w:tc>
          <w:tcPr>
            <w:tcW w:w="0" w:type="auto"/>
            <w:vAlign w:val="center"/>
            <w:hideMark/>
          </w:tcPr>
          <w:p w14:paraId="1E07F7D1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lang w:val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32BACF17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lang w:val="en-IN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43A767BE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lang w:val="en-IN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0843BB52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lang w:val="en-IN"/>
              </w:rPr>
              <w:t>39,201</w:t>
            </w:r>
          </w:p>
        </w:tc>
      </w:tr>
      <w:tr w:rsidR="004064C8" w:rsidRPr="004064C8" w14:paraId="4A80FC26" w14:textId="77777777" w:rsidTr="0040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B81D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4D8F206" w14:textId="77777777" w:rsidR="004064C8" w:rsidRPr="004064C8" w:rsidRDefault="004064C8" w:rsidP="004064C8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1C9A094" w14:textId="77777777" w:rsidR="004064C8" w:rsidRPr="004064C8" w:rsidRDefault="004064C8" w:rsidP="004064C8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F2223C8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b/>
                <w:bCs/>
                <w:lang w:val="en-IN"/>
              </w:rPr>
              <w:t>0.51</w:t>
            </w:r>
          </w:p>
        </w:tc>
        <w:tc>
          <w:tcPr>
            <w:tcW w:w="0" w:type="auto"/>
            <w:vAlign w:val="center"/>
            <w:hideMark/>
          </w:tcPr>
          <w:p w14:paraId="6BC39D93" w14:textId="77777777" w:rsidR="004064C8" w:rsidRPr="004064C8" w:rsidRDefault="004064C8" w:rsidP="004064C8">
            <w:pPr>
              <w:rPr>
                <w:lang w:val="en-IN"/>
              </w:rPr>
            </w:pPr>
            <w:r w:rsidRPr="004064C8">
              <w:rPr>
                <w:lang w:val="en-IN"/>
              </w:rPr>
              <w:t>178,000</w:t>
            </w:r>
          </w:p>
        </w:tc>
      </w:tr>
    </w:tbl>
    <w:p w14:paraId="08CBE4A2" w14:textId="77777777" w:rsidR="004064C8" w:rsidRPr="004064C8" w:rsidRDefault="004064C8" w:rsidP="004064C8">
      <w:pPr>
        <w:rPr>
          <w:lang w:val="en-IN"/>
        </w:rPr>
      </w:pPr>
    </w:p>
    <w:p w14:paraId="02585920" w14:textId="77777777" w:rsidR="00E022AD" w:rsidRPr="00E022AD" w:rsidRDefault="00E022AD" w:rsidP="00E022AD">
      <w:pPr>
        <w:rPr>
          <w:b/>
          <w:bCs/>
          <w:lang w:val="en-IN"/>
        </w:rPr>
      </w:pPr>
      <w:r w:rsidRPr="00E022AD">
        <w:rPr>
          <w:rFonts w:ascii="Segoe UI Emoji" w:hAnsi="Segoe UI Emoji" w:cs="Segoe UI Emoji"/>
          <w:b/>
          <w:bCs/>
          <w:lang w:val="en-IN"/>
        </w:rPr>
        <w:t>📊</w:t>
      </w:r>
      <w:r w:rsidRPr="00E022AD">
        <w:rPr>
          <w:b/>
          <w:bCs/>
          <w:lang w:val="en-IN"/>
        </w:rPr>
        <w:t xml:space="preserve"> Neural Network Results (Threshold = 0.5)</w:t>
      </w:r>
    </w:p>
    <w:p w14:paraId="125FE1D1" w14:textId="77777777" w:rsidR="00E022AD" w:rsidRPr="00E022AD" w:rsidRDefault="00E022AD" w:rsidP="00E022AD">
      <w:pPr>
        <w:numPr>
          <w:ilvl w:val="0"/>
          <w:numId w:val="14"/>
        </w:numPr>
        <w:rPr>
          <w:lang w:val="en-IN"/>
        </w:rPr>
      </w:pPr>
      <w:proofErr w:type="gramStart"/>
      <w:r w:rsidRPr="00E022AD">
        <w:rPr>
          <w:b/>
          <w:bCs/>
          <w:lang w:val="en-IN"/>
        </w:rPr>
        <w:t>Accuracy</w:t>
      </w:r>
      <w:r w:rsidRPr="00E022AD">
        <w:rPr>
          <w:lang w:val="en-IN"/>
        </w:rPr>
        <w:t xml:space="preserve"> :</w:t>
      </w:r>
      <w:proofErr w:type="gramEnd"/>
      <w:r w:rsidRPr="00E022AD">
        <w:rPr>
          <w:lang w:val="en-IN"/>
        </w:rPr>
        <w:t xml:space="preserve"> 0.2202</w:t>
      </w:r>
    </w:p>
    <w:p w14:paraId="0366C375" w14:textId="77777777" w:rsidR="00E022AD" w:rsidRPr="00E022AD" w:rsidRDefault="00E022AD" w:rsidP="00E022AD">
      <w:pPr>
        <w:numPr>
          <w:ilvl w:val="0"/>
          <w:numId w:val="14"/>
        </w:numPr>
        <w:rPr>
          <w:lang w:val="en-IN"/>
        </w:rPr>
      </w:pPr>
      <w:proofErr w:type="gramStart"/>
      <w:r w:rsidRPr="00E022AD">
        <w:rPr>
          <w:b/>
          <w:bCs/>
          <w:lang w:val="en-IN"/>
        </w:rPr>
        <w:t>Precision</w:t>
      </w:r>
      <w:r w:rsidRPr="00E022AD">
        <w:rPr>
          <w:lang w:val="en-IN"/>
        </w:rPr>
        <w:t xml:space="preserve"> :</w:t>
      </w:r>
      <w:proofErr w:type="gramEnd"/>
      <w:r w:rsidRPr="00E022AD">
        <w:rPr>
          <w:lang w:val="en-IN"/>
        </w:rPr>
        <w:t xml:space="preserve"> 0.2202</w:t>
      </w:r>
    </w:p>
    <w:p w14:paraId="18651049" w14:textId="77777777" w:rsidR="00E022AD" w:rsidRPr="00E022AD" w:rsidRDefault="00E022AD" w:rsidP="00E022AD">
      <w:pPr>
        <w:numPr>
          <w:ilvl w:val="0"/>
          <w:numId w:val="14"/>
        </w:numPr>
        <w:rPr>
          <w:lang w:val="en-IN"/>
        </w:rPr>
      </w:pPr>
      <w:proofErr w:type="gramStart"/>
      <w:r w:rsidRPr="00E022AD">
        <w:rPr>
          <w:b/>
          <w:bCs/>
          <w:lang w:val="en-IN"/>
        </w:rPr>
        <w:t>Recall</w:t>
      </w:r>
      <w:r w:rsidRPr="00E022AD">
        <w:rPr>
          <w:lang w:val="en-IN"/>
        </w:rPr>
        <w:t xml:space="preserve"> :</w:t>
      </w:r>
      <w:proofErr w:type="gramEnd"/>
      <w:r w:rsidRPr="00E022AD">
        <w:rPr>
          <w:lang w:val="en-IN"/>
        </w:rPr>
        <w:t xml:space="preserve"> 1.0000</w:t>
      </w:r>
    </w:p>
    <w:p w14:paraId="782E7D82" w14:textId="77777777" w:rsidR="00E022AD" w:rsidRPr="00E022AD" w:rsidRDefault="00E022AD" w:rsidP="00E022AD">
      <w:pPr>
        <w:numPr>
          <w:ilvl w:val="0"/>
          <w:numId w:val="14"/>
        </w:numPr>
        <w:rPr>
          <w:lang w:val="en-IN"/>
        </w:rPr>
      </w:pPr>
      <w:r w:rsidRPr="00E022AD">
        <w:rPr>
          <w:b/>
          <w:bCs/>
          <w:lang w:val="en-IN"/>
        </w:rPr>
        <w:t>F1-</w:t>
      </w:r>
      <w:proofErr w:type="gramStart"/>
      <w:r w:rsidRPr="00E022AD">
        <w:rPr>
          <w:b/>
          <w:bCs/>
          <w:lang w:val="en-IN"/>
        </w:rPr>
        <w:t>score</w:t>
      </w:r>
      <w:r w:rsidRPr="00E022AD">
        <w:rPr>
          <w:lang w:val="en-IN"/>
        </w:rPr>
        <w:t xml:space="preserve"> :</w:t>
      </w:r>
      <w:proofErr w:type="gramEnd"/>
      <w:r w:rsidRPr="00E022AD">
        <w:rPr>
          <w:lang w:val="en-IN"/>
        </w:rPr>
        <w:t xml:space="preserve"> 0.3610</w:t>
      </w:r>
    </w:p>
    <w:p w14:paraId="2A91DEE3" w14:textId="77777777" w:rsidR="00E022AD" w:rsidRPr="00E022AD" w:rsidRDefault="00E022AD" w:rsidP="00E022AD">
      <w:pPr>
        <w:numPr>
          <w:ilvl w:val="0"/>
          <w:numId w:val="14"/>
        </w:numPr>
        <w:rPr>
          <w:lang w:val="en-IN"/>
        </w:rPr>
      </w:pPr>
      <w:r w:rsidRPr="00E022AD">
        <w:rPr>
          <w:b/>
          <w:bCs/>
          <w:lang w:val="en-IN"/>
        </w:rPr>
        <w:t>ROC-</w:t>
      </w:r>
      <w:proofErr w:type="gramStart"/>
      <w:r w:rsidRPr="00E022AD">
        <w:rPr>
          <w:b/>
          <w:bCs/>
          <w:lang w:val="en-IN"/>
        </w:rPr>
        <w:t>AUC</w:t>
      </w:r>
      <w:r w:rsidRPr="00E022AD">
        <w:rPr>
          <w:lang w:val="en-IN"/>
        </w:rPr>
        <w:t xml:space="preserve"> :</w:t>
      </w:r>
      <w:proofErr w:type="gramEnd"/>
      <w:r w:rsidRPr="00E022AD">
        <w:rPr>
          <w:lang w:val="en-IN"/>
        </w:rPr>
        <w:t xml:space="preserve"> 0.4995</w:t>
      </w:r>
    </w:p>
    <w:p w14:paraId="39206B47" w14:textId="77777777" w:rsidR="00E022AD" w:rsidRPr="00E022AD" w:rsidRDefault="00E022AD" w:rsidP="00E022AD">
      <w:pPr>
        <w:rPr>
          <w:lang w:val="en-IN"/>
        </w:rPr>
      </w:pPr>
      <w:r w:rsidRPr="00E022AD">
        <w:rPr>
          <w:b/>
          <w:bCs/>
          <w:highlight w:val="yellow"/>
          <w:lang w:val="en-IN"/>
        </w:rPr>
        <w:t>Classification Report</w:t>
      </w:r>
      <w:r w:rsidRPr="00E022AD">
        <w:rPr>
          <w:b/>
          <w:bCs/>
          <w:lang w:val="en-IN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034"/>
        <w:gridCol w:w="699"/>
        <w:gridCol w:w="954"/>
        <w:gridCol w:w="910"/>
      </w:tblGrid>
      <w:tr w:rsidR="00E022AD" w:rsidRPr="00E022AD" w14:paraId="2BD032F8" w14:textId="77777777" w:rsidTr="00E02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A2BCC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78EE6FC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0401C07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6800126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7B8E905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Support</w:t>
            </w:r>
          </w:p>
        </w:tc>
      </w:tr>
      <w:tr w:rsidR="00E022AD" w:rsidRPr="00E022AD" w14:paraId="1600DEC3" w14:textId="77777777" w:rsidTr="00E0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18E0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 (Not Survived)</w:t>
            </w:r>
          </w:p>
        </w:tc>
        <w:tc>
          <w:tcPr>
            <w:tcW w:w="0" w:type="auto"/>
            <w:vAlign w:val="center"/>
            <w:hideMark/>
          </w:tcPr>
          <w:p w14:paraId="4F073FD6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428D553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0D8CB02A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94EFB05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138,799</w:t>
            </w:r>
          </w:p>
        </w:tc>
      </w:tr>
      <w:tr w:rsidR="00E022AD" w:rsidRPr="00E022AD" w14:paraId="69264DF5" w14:textId="77777777" w:rsidTr="00E0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EA08D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1 (Survived)</w:t>
            </w:r>
          </w:p>
        </w:tc>
        <w:tc>
          <w:tcPr>
            <w:tcW w:w="0" w:type="auto"/>
            <w:vAlign w:val="center"/>
            <w:hideMark/>
          </w:tcPr>
          <w:p w14:paraId="41122687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705CD2B2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40BE5B5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47783216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39,201</w:t>
            </w:r>
          </w:p>
        </w:tc>
      </w:tr>
      <w:tr w:rsidR="00E022AD" w:rsidRPr="00E022AD" w14:paraId="4210202F" w14:textId="77777777" w:rsidTr="00E0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9348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1E424D9" w14:textId="77777777" w:rsidR="00E022AD" w:rsidRPr="00E022AD" w:rsidRDefault="00E022AD" w:rsidP="00E022A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8665DB1" w14:textId="77777777" w:rsidR="00E022AD" w:rsidRPr="00E022AD" w:rsidRDefault="00E022AD" w:rsidP="00E022A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A25265F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b/>
                <w:bCs/>
                <w:lang w:val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1E3DC08A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178,000</w:t>
            </w:r>
          </w:p>
        </w:tc>
      </w:tr>
    </w:tbl>
    <w:p w14:paraId="79F40FB3" w14:textId="77777777" w:rsidR="004064C8" w:rsidRDefault="004064C8" w:rsidP="004064C8"/>
    <w:p w14:paraId="4B9B32EC" w14:textId="77777777" w:rsidR="00E022AD" w:rsidRPr="00E022AD" w:rsidRDefault="00E022AD" w:rsidP="00E022AD">
      <w:pPr>
        <w:rPr>
          <w:b/>
          <w:bCs/>
          <w:lang w:val="en-IN"/>
        </w:rPr>
      </w:pPr>
      <w:r w:rsidRPr="00E022AD">
        <w:rPr>
          <w:b/>
          <w:bCs/>
          <w:lang w:val="en-IN"/>
        </w:rPr>
        <w:t>Threshold Tuning (Neural Network)</w:t>
      </w:r>
    </w:p>
    <w:p w14:paraId="1BFD5FDA" w14:textId="77777777" w:rsidR="00E022AD" w:rsidRPr="00E022AD" w:rsidRDefault="00E022AD" w:rsidP="00E022AD">
      <w:pPr>
        <w:rPr>
          <w:lang w:val="en-IN"/>
        </w:rPr>
      </w:pPr>
      <w:r w:rsidRPr="00E022AD">
        <w:rPr>
          <w:lang w:val="en-IN"/>
        </w:rPr>
        <w:t xml:space="preserve">Even after threshold adjustments (0.5 → 0.2), the neural network </w:t>
      </w:r>
      <w:r w:rsidRPr="00E022AD">
        <w:rPr>
          <w:b/>
          <w:bCs/>
          <w:lang w:val="en-IN"/>
        </w:rPr>
        <w:t>always predicted all samples as “survived”</w:t>
      </w:r>
      <w:r w:rsidRPr="00E022AD">
        <w:rPr>
          <w:lang w:val="en-IN"/>
        </w:rPr>
        <w:t>, giving:</w:t>
      </w:r>
    </w:p>
    <w:p w14:paraId="6252F90C" w14:textId="77777777" w:rsidR="00E022AD" w:rsidRPr="00E022AD" w:rsidRDefault="00E022AD" w:rsidP="00E022AD">
      <w:pPr>
        <w:numPr>
          <w:ilvl w:val="0"/>
          <w:numId w:val="15"/>
        </w:numPr>
        <w:rPr>
          <w:lang w:val="en-IN"/>
        </w:rPr>
      </w:pPr>
      <w:r w:rsidRPr="00E022AD">
        <w:rPr>
          <w:lang w:val="en-IN"/>
        </w:rPr>
        <w:t>Precision: ~0.22</w:t>
      </w:r>
    </w:p>
    <w:p w14:paraId="24292CCF" w14:textId="77777777" w:rsidR="00E022AD" w:rsidRPr="00E022AD" w:rsidRDefault="00E022AD" w:rsidP="00E022AD">
      <w:pPr>
        <w:numPr>
          <w:ilvl w:val="0"/>
          <w:numId w:val="15"/>
        </w:numPr>
        <w:rPr>
          <w:lang w:val="en-IN"/>
        </w:rPr>
      </w:pPr>
      <w:r w:rsidRPr="00E022AD">
        <w:rPr>
          <w:lang w:val="en-IN"/>
        </w:rPr>
        <w:t>Recall: 1.0</w:t>
      </w:r>
    </w:p>
    <w:p w14:paraId="5AA8C6CE" w14:textId="11314196" w:rsidR="00E022AD" w:rsidRPr="00E022AD" w:rsidRDefault="00E022AD" w:rsidP="00E022AD">
      <w:pPr>
        <w:numPr>
          <w:ilvl w:val="0"/>
          <w:numId w:val="15"/>
        </w:numPr>
        <w:rPr>
          <w:lang w:val="en-IN"/>
        </w:rPr>
      </w:pPr>
      <w:r w:rsidRPr="00E022AD">
        <w:rPr>
          <w:lang w:val="en-IN"/>
        </w:rPr>
        <w:t>F1: 0.361</w:t>
      </w:r>
    </w:p>
    <w:p w14:paraId="6FD8CB5D" w14:textId="0889BD95" w:rsidR="00E022AD" w:rsidRPr="00E022AD" w:rsidRDefault="00E022AD" w:rsidP="00E022AD">
      <w:pPr>
        <w:pStyle w:val="Heading1"/>
        <w:rPr>
          <w:lang w:val="en-IN"/>
        </w:rPr>
      </w:pPr>
      <w:r w:rsidRPr="00E022AD">
        <w:rPr>
          <w:lang w:val="en-IN"/>
        </w:rPr>
        <w:lastRenderedPageBreak/>
        <w:t xml:space="preserve"> Graphs </w:t>
      </w:r>
    </w:p>
    <w:p w14:paraId="361B7B98" w14:textId="07DABCAB" w:rsidR="00E022AD" w:rsidRPr="00E022AD" w:rsidRDefault="00E022AD" w:rsidP="00E022AD">
      <w:pPr>
        <w:pStyle w:val="Heading1"/>
        <w:rPr>
          <w:color w:val="000000" w:themeColor="text1"/>
          <w:sz w:val="22"/>
          <w:szCs w:val="22"/>
          <w:lang w:val="en-IN"/>
        </w:rPr>
      </w:pPr>
      <w:r w:rsidRPr="00E022AD">
        <w:rPr>
          <w:lang w:val="en-IN"/>
        </w:rPr>
        <w:t xml:space="preserve"> </w:t>
      </w:r>
      <w:r w:rsidRPr="00E022AD">
        <w:rPr>
          <w:color w:val="000000" w:themeColor="text1"/>
          <w:sz w:val="22"/>
          <w:szCs w:val="22"/>
          <w:lang w:val="en-IN"/>
        </w:rPr>
        <w:t>visuals:</w:t>
      </w:r>
    </w:p>
    <w:p w14:paraId="46EDD8B2" w14:textId="564ABBCE" w:rsidR="00E022AD" w:rsidRDefault="00E022AD" w:rsidP="00E022AD">
      <w:pPr>
        <w:pStyle w:val="Heading1"/>
        <w:numPr>
          <w:ilvl w:val="0"/>
          <w:numId w:val="16"/>
        </w:numPr>
        <w:rPr>
          <w:color w:val="000000" w:themeColor="text1"/>
          <w:sz w:val="22"/>
          <w:szCs w:val="22"/>
          <w:lang w:val="en-IN"/>
        </w:rPr>
      </w:pPr>
      <w:r w:rsidRPr="00E022AD">
        <w:rPr>
          <w:color w:val="000000" w:themeColor="text1"/>
          <w:sz w:val="22"/>
          <w:szCs w:val="22"/>
          <w:lang w:val="en-IN"/>
        </w:rPr>
        <w:t>ROC Curves (</w:t>
      </w:r>
      <w:proofErr w:type="spellStart"/>
      <w:r w:rsidRPr="00E022AD">
        <w:rPr>
          <w:color w:val="000000" w:themeColor="text1"/>
          <w:sz w:val="22"/>
          <w:szCs w:val="22"/>
          <w:lang w:val="en-IN"/>
        </w:rPr>
        <w:t>XGBoost</w:t>
      </w:r>
      <w:proofErr w:type="spellEnd"/>
      <w:r w:rsidRPr="00E022AD">
        <w:rPr>
          <w:color w:val="000000" w:themeColor="text1"/>
          <w:sz w:val="22"/>
          <w:szCs w:val="22"/>
          <w:lang w:val="en-IN"/>
        </w:rPr>
        <w:t xml:space="preserve"> vs Neural Network) → to show diagnostic ability.</w:t>
      </w:r>
    </w:p>
    <w:p w14:paraId="088936AD" w14:textId="7FB883CE" w:rsidR="00CE5563" w:rsidRDefault="00CE5563" w:rsidP="00CE5563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2848" behindDoc="0" locked="0" layoutInCell="1" allowOverlap="1" wp14:anchorId="53936658" wp14:editId="3C246FEA">
            <wp:simplePos x="0" y="0"/>
            <wp:positionH relativeFrom="column">
              <wp:posOffset>731520</wp:posOffset>
            </wp:positionH>
            <wp:positionV relativeFrom="paragraph">
              <wp:posOffset>74295</wp:posOffset>
            </wp:positionV>
            <wp:extent cx="3497580" cy="2316480"/>
            <wp:effectExtent l="0" t="0" r="7620" b="7620"/>
            <wp:wrapSquare wrapText="bothSides"/>
            <wp:docPr id="1213364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4961C" w14:textId="2B93F148" w:rsidR="00CE5563" w:rsidRPr="00E022AD" w:rsidRDefault="00CE5563" w:rsidP="00CE5563">
      <w:pPr>
        <w:rPr>
          <w:lang w:val="en-IN"/>
        </w:rPr>
      </w:pPr>
    </w:p>
    <w:p w14:paraId="45A46AFF" w14:textId="77777777" w:rsidR="00CE5563" w:rsidRPr="00CE5563" w:rsidRDefault="00CE5563" w:rsidP="00CE5563">
      <w:pPr>
        <w:pStyle w:val="Heading1"/>
        <w:ind w:left="720"/>
        <w:rPr>
          <w:color w:val="000000" w:themeColor="text1"/>
          <w:sz w:val="22"/>
          <w:szCs w:val="22"/>
          <w:lang w:val="en-IN"/>
        </w:rPr>
      </w:pPr>
    </w:p>
    <w:p w14:paraId="5007F5C4" w14:textId="77777777" w:rsidR="002D4045" w:rsidRDefault="002D4045" w:rsidP="002D4045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</w:p>
    <w:p w14:paraId="7F6DFA60" w14:textId="77777777" w:rsidR="002D4045" w:rsidRDefault="002D4045" w:rsidP="002D4045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</w:p>
    <w:p w14:paraId="495DF4E9" w14:textId="77777777" w:rsidR="002D4045" w:rsidRDefault="002D4045" w:rsidP="002D4045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</w:p>
    <w:p w14:paraId="2D9EFA9C" w14:textId="2BBEC5AC" w:rsidR="00E022AD" w:rsidRDefault="00CE5563" w:rsidP="002D4045">
      <w:pPr>
        <w:pStyle w:val="Heading1"/>
        <w:numPr>
          <w:ilvl w:val="0"/>
          <w:numId w:val="16"/>
        </w:numPr>
        <w:rPr>
          <w:color w:val="000000" w:themeColor="text1"/>
          <w:sz w:val="22"/>
          <w:szCs w:val="22"/>
          <w:lang w:val="en-IN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C569435" wp14:editId="2A6162D9">
            <wp:simplePos x="0" y="0"/>
            <wp:positionH relativeFrom="column">
              <wp:posOffset>-286385</wp:posOffset>
            </wp:positionH>
            <wp:positionV relativeFrom="paragraph">
              <wp:posOffset>807720</wp:posOffset>
            </wp:positionV>
            <wp:extent cx="2771775" cy="2340610"/>
            <wp:effectExtent l="0" t="0" r="0" b="2540"/>
            <wp:wrapSquare wrapText="bothSides"/>
            <wp:docPr id="752135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4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2AD" w:rsidRPr="00E022AD">
        <w:rPr>
          <w:color w:val="000000" w:themeColor="text1"/>
          <w:sz w:val="22"/>
          <w:szCs w:val="22"/>
          <w:lang w:val="en-IN"/>
        </w:rPr>
        <w:t>Confusion Matrices → highlight trade-off between false positives and false negatives.</w:t>
      </w:r>
    </w:p>
    <w:p w14:paraId="10823C68" w14:textId="354485A7" w:rsidR="00E022AD" w:rsidRPr="00E022AD" w:rsidRDefault="00CE5563" w:rsidP="00E022AD">
      <w:pPr>
        <w:rPr>
          <w:lang w:val="en-IN"/>
        </w:rPr>
      </w:pPr>
      <w:r>
        <w:rPr>
          <w:noProof/>
          <w:color w:val="000000" w:themeColor="text1"/>
          <w:lang w:val="en-IN"/>
        </w:rPr>
        <w:drawing>
          <wp:anchor distT="0" distB="0" distL="114300" distR="114300" simplePos="0" relativeHeight="251660800" behindDoc="0" locked="0" layoutInCell="1" allowOverlap="1" wp14:anchorId="3264ABCA" wp14:editId="22E5E466">
            <wp:simplePos x="0" y="0"/>
            <wp:positionH relativeFrom="column">
              <wp:posOffset>567690</wp:posOffset>
            </wp:positionH>
            <wp:positionV relativeFrom="paragraph">
              <wp:posOffset>304588</wp:posOffset>
            </wp:positionV>
            <wp:extent cx="2649220" cy="2340610"/>
            <wp:effectExtent l="0" t="0" r="0" b="2540"/>
            <wp:wrapSquare wrapText="bothSides"/>
            <wp:docPr id="1121038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34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72FAA6B" wp14:editId="1A6C3205">
                <wp:extent cx="304800" cy="304800"/>
                <wp:effectExtent l="0" t="0" r="0" b="0"/>
                <wp:docPr id="835758722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71282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CC61C0" w14:textId="1333F018" w:rsidR="00CE5563" w:rsidRPr="00CE5563" w:rsidRDefault="00CE5563" w:rsidP="00CE5563">
      <w:pPr>
        <w:pStyle w:val="Heading1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IN"/>
        </w:rPr>
        <w:t xml:space="preserve">                                           </w:t>
      </w:r>
    </w:p>
    <w:p w14:paraId="71D67DF3" w14:textId="3D3A0A97" w:rsidR="00CE5563" w:rsidRDefault="00CE5563" w:rsidP="00CE5563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</w:p>
    <w:p w14:paraId="4D60CB62" w14:textId="1FBFACF7" w:rsidR="00CE5563" w:rsidRDefault="00CE5563" w:rsidP="00CE5563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</w:p>
    <w:p w14:paraId="3683C686" w14:textId="23292C24" w:rsidR="00CE5563" w:rsidRDefault="00CE5563" w:rsidP="00CE5563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</w:p>
    <w:p w14:paraId="768BE49C" w14:textId="77777777" w:rsidR="002D4045" w:rsidRDefault="002D4045" w:rsidP="00CE5563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</w:p>
    <w:p w14:paraId="4700F343" w14:textId="6FCE3E5A" w:rsidR="00E022AD" w:rsidRDefault="00CE5563" w:rsidP="00CE5563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  <w:r>
        <w:rPr>
          <w:color w:val="000000" w:themeColor="text1"/>
          <w:sz w:val="22"/>
          <w:szCs w:val="22"/>
          <w:lang w:val="en-IN"/>
        </w:rPr>
        <w:t>3.</w:t>
      </w:r>
      <w:r w:rsidR="00E022AD" w:rsidRPr="00E022AD">
        <w:rPr>
          <w:color w:val="000000" w:themeColor="text1"/>
          <w:sz w:val="22"/>
          <w:szCs w:val="22"/>
          <w:lang w:val="en-IN"/>
        </w:rPr>
        <w:t>Bar Chart of Metrics (Accuracy, Recall, Precision, F1) → easy comparison.</w:t>
      </w:r>
    </w:p>
    <w:p w14:paraId="41A3BB88" w14:textId="27FADCA8" w:rsidR="002D4045" w:rsidRDefault="002D4045" w:rsidP="002D4045">
      <w:pPr>
        <w:rPr>
          <w:lang w:val="en-IN"/>
        </w:rPr>
      </w:pPr>
      <w:r>
        <w:rPr>
          <w:noProof/>
          <w:lang w:val="en-IN"/>
        </w:rPr>
        <w:lastRenderedPageBreak/>
        <w:drawing>
          <wp:anchor distT="0" distB="0" distL="114300" distR="114300" simplePos="0" relativeHeight="251664896" behindDoc="0" locked="0" layoutInCell="1" allowOverlap="1" wp14:anchorId="08D47744" wp14:editId="24F8F4CC">
            <wp:simplePos x="0" y="0"/>
            <wp:positionH relativeFrom="column">
              <wp:posOffset>969645</wp:posOffset>
            </wp:positionH>
            <wp:positionV relativeFrom="paragraph">
              <wp:posOffset>207645</wp:posOffset>
            </wp:positionV>
            <wp:extent cx="3636010" cy="1994535"/>
            <wp:effectExtent l="0" t="0" r="2540" b="5715"/>
            <wp:wrapSquare wrapText="bothSides"/>
            <wp:docPr id="11583113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99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4496A" w14:textId="1D6788E1" w:rsidR="002D4045" w:rsidRPr="00E022AD" w:rsidRDefault="002D4045" w:rsidP="002D4045">
      <w:pPr>
        <w:rPr>
          <w:lang w:val="en-IN"/>
        </w:rPr>
      </w:pPr>
    </w:p>
    <w:p w14:paraId="05F3F59F" w14:textId="77777777" w:rsidR="002D4045" w:rsidRDefault="002D4045" w:rsidP="00CE5563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</w:p>
    <w:p w14:paraId="78DF662A" w14:textId="77777777" w:rsidR="002D4045" w:rsidRDefault="002D4045" w:rsidP="00CE5563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</w:p>
    <w:p w14:paraId="3A20C1D8" w14:textId="77777777" w:rsidR="002D4045" w:rsidRDefault="002D4045" w:rsidP="00CE5563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</w:p>
    <w:p w14:paraId="0A811AD9" w14:textId="2D5F3FD6" w:rsidR="00E022AD" w:rsidRDefault="00CE5563" w:rsidP="00CE5563">
      <w:pPr>
        <w:pStyle w:val="Heading1"/>
        <w:ind w:left="360"/>
        <w:rPr>
          <w:color w:val="000000" w:themeColor="text1"/>
          <w:sz w:val="22"/>
          <w:szCs w:val="22"/>
          <w:lang w:val="en-IN"/>
        </w:rPr>
      </w:pPr>
      <w:r>
        <w:rPr>
          <w:color w:val="000000" w:themeColor="text1"/>
          <w:sz w:val="22"/>
          <w:szCs w:val="22"/>
          <w:lang w:val="en-IN"/>
        </w:rPr>
        <w:t>4.</w:t>
      </w:r>
      <w:r w:rsidR="00E022AD" w:rsidRPr="00E022AD">
        <w:rPr>
          <w:color w:val="000000" w:themeColor="text1"/>
          <w:sz w:val="22"/>
          <w:szCs w:val="22"/>
          <w:lang w:val="en-IN"/>
        </w:rPr>
        <w:t>Feature Importance (</w:t>
      </w:r>
      <w:proofErr w:type="spellStart"/>
      <w:r w:rsidR="00E022AD" w:rsidRPr="00E022AD">
        <w:rPr>
          <w:color w:val="000000" w:themeColor="text1"/>
          <w:sz w:val="22"/>
          <w:szCs w:val="22"/>
          <w:lang w:val="en-IN"/>
        </w:rPr>
        <w:t>XGBoost</w:t>
      </w:r>
      <w:proofErr w:type="spellEnd"/>
      <w:r w:rsidR="00E022AD" w:rsidRPr="00E022AD">
        <w:rPr>
          <w:color w:val="000000" w:themeColor="text1"/>
          <w:sz w:val="22"/>
          <w:szCs w:val="22"/>
          <w:lang w:val="en-IN"/>
        </w:rPr>
        <w:t>) → explain which features influence predictions.</w:t>
      </w:r>
    </w:p>
    <w:p w14:paraId="11B89E6B" w14:textId="54028C45" w:rsidR="002D4045" w:rsidRDefault="002D4045" w:rsidP="002D4045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8992" behindDoc="0" locked="0" layoutInCell="1" allowOverlap="1" wp14:anchorId="389E5335" wp14:editId="524619CF">
            <wp:simplePos x="0" y="0"/>
            <wp:positionH relativeFrom="column">
              <wp:posOffset>792480</wp:posOffset>
            </wp:positionH>
            <wp:positionV relativeFrom="paragraph">
              <wp:posOffset>169545</wp:posOffset>
            </wp:positionV>
            <wp:extent cx="3863340" cy="2301240"/>
            <wp:effectExtent l="0" t="0" r="3810" b="3810"/>
            <wp:wrapSquare wrapText="bothSides"/>
            <wp:docPr id="19336547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120A" w14:textId="6CB1533C" w:rsidR="002D4045" w:rsidRPr="002D4045" w:rsidRDefault="002D4045" w:rsidP="002D4045">
      <w:pPr>
        <w:rPr>
          <w:lang w:val="en-IN"/>
        </w:rPr>
      </w:pPr>
    </w:p>
    <w:p w14:paraId="654E0CED" w14:textId="4AAC6DF1" w:rsidR="002D4045" w:rsidRDefault="002D4045" w:rsidP="002D4045">
      <w:pPr>
        <w:rPr>
          <w:lang w:val="en-IN"/>
        </w:rPr>
      </w:pPr>
    </w:p>
    <w:p w14:paraId="4B2C0A63" w14:textId="5334C84C" w:rsidR="002D4045" w:rsidRPr="002D4045" w:rsidRDefault="002D4045" w:rsidP="002D4045">
      <w:pPr>
        <w:rPr>
          <w:lang w:val="en-IN"/>
        </w:rPr>
      </w:pPr>
    </w:p>
    <w:p w14:paraId="46530A0D" w14:textId="5E0666E2" w:rsidR="002D4045" w:rsidRDefault="002D4045" w:rsidP="002D4045">
      <w:pPr>
        <w:rPr>
          <w:lang w:val="en-IN"/>
        </w:rPr>
      </w:pPr>
    </w:p>
    <w:p w14:paraId="1DD8168E" w14:textId="3FB3C9FF" w:rsidR="002D4045" w:rsidRPr="00E022AD" w:rsidRDefault="002D4045" w:rsidP="002D4045">
      <w:pPr>
        <w:rPr>
          <w:lang w:val="en-IN"/>
        </w:rPr>
      </w:pPr>
    </w:p>
    <w:p w14:paraId="2AED03B5" w14:textId="77777777" w:rsidR="002D4045" w:rsidRDefault="002D4045">
      <w:pPr>
        <w:pStyle w:val="Heading1"/>
      </w:pPr>
    </w:p>
    <w:p w14:paraId="01836F74" w14:textId="77777777" w:rsidR="002D4045" w:rsidRDefault="002D4045">
      <w:pPr>
        <w:pStyle w:val="Heading1"/>
      </w:pPr>
    </w:p>
    <w:p w14:paraId="6452BEA8" w14:textId="15B951CA" w:rsidR="002C0800" w:rsidRDefault="00901406">
      <w:pPr>
        <w:pStyle w:val="Heading1"/>
      </w:pPr>
      <w:r>
        <w:t>Discussion</w:t>
      </w:r>
    </w:p>
    <w:p w14:paraId="7CEA7D10" w14:textId="77777777" w:rsidR="002D4045" w:rsidRPr="002D4045" w:rsidRDefault="002D4045" w:rsidP="002D4045"/>
    <w:p w14:paraId="02746231" w14:textId="62BDD54F" w:rsidR="00E022AD" w:rsidRPr="00E022AD" w:rsidRDefault="00E022AD" w:rsidP="00E022AD">
      <w:pPr>
        <w:rPr>
          <w:b/>
          <w:bCs/>
          <w:lang w:val="en-IN"/>
        </w:rPr>
      </w:pPr>
      <w:r>
        <w:rPr>
          <w:b/>
          <w:bCs/>
          <w:lang w:val="en-IN"/>
        </w:rPr>
        <w:t>I</w:t>
      </w:r>
      <w:r w:rsidRPr="00E022AD">
        <w:rPr>
          <w:b/>
          <w:bCs/>
          <w:lang w:val="en-IN"/>
        </w:rPr>
        <w:t>nterpretation</w:t>
      </w:r>
    </w:p>
    <w:p w14:paraId="45E7A93F" w14:textId="517D027B" w:rsidR="00E022AD" w:rsidRPr="00E022AD" w:rsidRDefault="00E022AD" w:rsidP="00E022AD">
      <w:pPr>
        <w:rPr>
          <w:b/>
          <w:bCs/>
          <w:lang w:val="en-IN"/>
        </w:rPr>
      </w:pPr>
      <w:proofErr w:type="spellStart"/>
      <w:r w:rsidRPr="00E022AD">
        <w:rPr>
          <w:b/>
          <w:bCs/>
          <w:lang w:val="en-IN"/>
        </w:rPr>
        <w:t>XGBoost</w:t>
      </w:r>
      <w:proofErr w:type="spellEnd"/>
      <w:r w:rsidRPr="00E022AD">
        <w:rPr>
          <w:b/>
          <w:bCs/>
          <w:lang w:val="en-IN"/>
        </w:rPr>
        <w:t xml:space="preserve"> (ML):</w:t>
      </w:r>
    </w:p>
    <w:p w14:paraId="6354BF9C" w14:textId="0D5ABA7F" w:rsidR="00E022AD" w:rsidRPr="00E022AD" w:rsidRDefault="00E022AD" w:rsidP="00E022AD">
      <w:pPr>
        <w:numPr>
          <w:ilvl w:val="0"/>
          <w:numId w:val="17"/>
        </w:numPr>
        <w:rPr>
          <w:lang w:val="en-IN"/>
        </w:rPr>
      </w:pPr>
      <w:r w:rsidRPr="00E022AD">
        <w:rPr>
          <w:lang w:val="en-IN"/>
        </w:rPr>
        <w:t xml:space="preserve">Achieved </w:t>
      </w:r>
      <w:r w:rsidRPr="00E022AD">
        <w:rPr>
          <w:b/>
          <w:bCs/>
          <w:lang w:val="en-IN"/>
        </w:rPr>
        <w:t>balanced predictions</w:t>
      </w:r>
      <w:r w:rsidRPr="00E022AD">
        <w:rPr>
          <w:lang w:val="en-IN"/>
        </w:rPr>
        <w:t xml:space="preserve"> with ~51% accuracy.</w:t>
      </w:r>
    </w:p>
    <w:p w14:paraId="4547BFD4" w14:textId="77777777" w:rsidR="00E022AD" w:rsidRPr="00E022AD" w:rsidRDefault="00E022AD" w:rsidP="00E022AD">
      <w:pPr>
        <w:numPr>
          <w:ilvl w:val="0"/>
          <w:numId w:val="17"/>
        </w:numPr>
        <w:rPr>
          <w:lang w:val="en-IN"/>
        </w:rPr>
      </w:pPr>
      <w:r w:rsidRPr="00E022AD">
        <w:rPr>
          <w:lang w:val="en-IN"/>
        </w:rPr>
        <w:t>Recall for survivors (0.49) shows it can catch about half of the actual survivors.</w:t>
      </w:r>
    </w:p>
    <w:p w14:paraId="6C970107" w14:textId="77777777" w:rsidR="00E022AD" w:rsidRPr="00E022AD" w:rsidRDefault="00E022AD" w:rsidP="00E022AD">
      <w:pPr>
        <w:numPr>
          <w:ilvl w:val="0"/>
          <w:numId w:val="17"/>
        </w:numPr>
        <w:rPr>
          <w:lang w:val="en-IN"/>
        </w:rPr>
      </w:pPr>
      <w:r w:rsidRPr="00E022AD">
        <w:rPr>
          <w:lang w:val="en-IN"/>
        </w:rPr>
        <w:t xml:space="preserve">Performs better in </w:t>
      </w:r>
      <w:r w:rsidRPr="00E022AD">
        <w:rPr>
          <w:b/>
          <w:bCs/>
          <w:lang w:val="en-IN"/>
        </w:rPr>
        <w:t>overall balance</w:t>
      </w:r>
      <w:r w:rsidRPr="00E022AD">
        <w:rPr>
          <w:lang w:val="en-IN"/>
        </w:rPr>
        <w:t xml:space="preserve"> (precision + recall).</w:t>
      </w:r>
    </w:p>
    <w:p w14:paraId="780F61A6" w14:textId="77777777" w:rsidR="00E022AD" w:rsidRPr="00E022AD" w:rsidRDefault="00E022AD" w:rsidP="00E022AD">
      <w:pPr>
        <w:rPr>
          <w:b/>
          <w:bCs/>
          <w:lang w:val="en-IN"/>
        </w:rPr>
      </w:pPr>
      <w:r w:rsidRPr="00E022AD">
        <w:rPr>
          <w:b/>
          <w:bCs/>
          <w:lang w:val="en-IN"/>
        </w:rPr>
        <w:lastRenderedPageBreak/>
        <w:t>Neural Network (DL):</w:t>
      </w:r>
    </w:p>
    <w:p w14:paraId="0122241B" w14:textId="77777777" w:rsidR="00E022AD" w:rsidRPr="00E022AD" w:rsidRDefault="00E022AD" w:rsidP="00E022AD">
      <w:pPr>
        <w:numPr>
          <w:ilvl w:val="0"/>
          <w:numId w:val="18"/>
        </w:numPr>
        <w:rPr>
          <w:lang w:val="en-IN"/>
        </w:rPr>
      </w:pPr>
      <w:r w:rsidRPr="00E022AD">
        <w:rPr>
          <w:lang w:val="en-IN"/>
        </w:rPr>
        <w:t xml:space="preserve">Achieved </w:t>
      </w:r>
      <w:r w:rsidRPr="00E022AD">
        <w:rPr>
          <w:b/>
          <w:bCs/>
          <w:lang w:val="en-IN"/>
        </w:rPr>
        <w:t>perfect recall (1.0)</w:t>
      </w:r>
      <w:r w:rsidRPr="00E022AD">
        <w:rPr>
          <w:lang w:val="en-IN"/>
        </w:rPr>
        <w:t xml:space="preserve"> for survivors.</w:t>
      </w:r>
    </w:p>
    <w:p w14:paraId="15CFCA98" w14:textId="77777777" w:rsidR="00E022AD" w:rsidRPr="00E022AD" w:rsidRDefault="00E022AD" w:rsidP="00E022AD">
      <w:pPr>
        <w:numPr>
          <w:ilvl w:val="0"/>
          <w:numId w:val="18"/>
        </w:numPr>
        <w:rPr>
          <w:lang w:val="en-IN"/>
        </w:rPr>
      </w:pPr>
      <w:r w:rsidRPr="00E022AD">
        <w:rPr>
          <w:lang w:val="en-IN"/>
        </w:rPr>
        <w:t xml:space="preserve">However, it </w:t>
      </w:r>
      <w:r w:rsidRPr="00E022AD">
        <w:rPr>
          <w:b/>
          <w:bCs/>
          <w:lang w:val="en-IN"/>
        </w:rPr>
        <w:t>overpredicts survival</w:t>
      </w:r>
      <w:r w:rsidRPr="00E022AD">
        <w:rPr>
          <w:lang w:val="en-IN"/>
        </w:rPr>
        <w:t>, leading to very low accuracy (0.22).</w:t>
      </w:r>
    </w:p>
    <w:p w14:paraId="5F9BF831" w14:textId="77777777" w:rsidR="00E022AD" w:rsidRDefault="00E022AD" w:rsidP="00E022AD">
      <w:pPr>
        <w:numPr>
          <w:ilvl w:val="0"/>
          <w:numId w:val="18"/>
        </w:numPr>
        <w:rPr>
          <w:lang w:val="en-IN"/>
        </w:rPr>
      </w:pPr>
      <w:r w:rsidRPr="00E022AD">
        <w:rPr>
          <w:lang w:val="en-IN"/>
        </w:rPr>
        <w:t xml:space="preserve">Clinically, this means it would catch </w:t>
      </w:r>
      <w:r w:rsidRPr="00E022AD">
        <w:rPr>
          <w:b/>
          <w:bCs/>
          <w:lang w:val="en-IN"/>
        </w:rPr>
        <w:t>all survivors</w:t>
      </w:r>
      <w:r w:rsidRPr="00E022AD">
        <w:rPr>
          <w:lang w:val="en-IN"/>
        </w:rPr>
        <w:t xml:space="preserve"> but at the cost of many false positives.</w:t>
      </w:r>
    </w:p>
    <w:p w14:paraId="34453176" w14:textId="77777777" w:rsidR="00E022AD" w:rsidRPr="00E022AD" w:rsidRDefault="00E022AD" w:rsidP="00E022AD">
      <w:pPr>
        <w:numPr>
          <w:ilvl w:val="0"/>
          <w:numId w:val="18"/>
        </w:numPr>
        <w:rPr>
          <w:lang w:val="en-IN"/>
        </w:rPr>
      </w:pPr>
    </w:p>
    <w:p w14:paraId="26B7FD36" w14:textId="77777777" w:rsidR="00E022AD" w:rsidRPr="00E022AD" w:rsidRDefault="00E022AD" w:rsidP="00E022AD">
      <w:pPr>
        <w:rPr>
          <w:b/>
          <w:bCs/>
          <w:lang w:val="en-IN"/>
        </w:rPr>
      </w:pPr>
      <w:r w:rsidRPr="00E022AD">
        <w:rPr>
          <w:b/>
          <w:bCs/>
          <w:lang w:val="en-IN"/>
        </w:rPr>
        <w:t>Clinical Perspective</w:t>
      </w:r>
    </w:p>
    <w:p w14:paraId="7B79B6F0" w14:textId="77777777" w:rsidR="00E022AD" w:rsidRPr="00E022AD" w:rsidRDefault="00E022AD" w:rsidP="00E022AD">
      <w:pPr>
        <w:rPr>
          <w:lang w:val="en-IN"/>
        </w:rPr>
      </w:pPr>
      <w:r w:rsidRPr="00E022AD">
        <w:rPr>
          <w:lang w:val="en-IN"/>
        </w:rPr>
        <w:t xml:space="preserve">In medical prediction tasks, </w:t>
      </w:r>
      <w:r w:rsidRPr="00E022AD">
        <w:rPr>
          <w:b/>
          <w:bCs/>
          <w:lang w:val="en-IN"/>
        </w:rPr>
        <w:t>recall (sensitivity) for the positive class is more critical than raw accuracy</w:t>
      </w:r>
      <w:r w:rsidRPr="00E022AD">
        <w:rPr>
          <w:lang w:val="en-IN"/>
        </w:rPr>
        <w:t>.</w:t>
      </w:r>
    </w:p>
    <w:p w14:paraId="076C097B" w14:textId="77777777" w:rsidR="00E022AD" w:rsidRPr="00E022AD" w:rsidRDefault="00E022AD" w:rsidP="00E022AD">
      <w:pPr>
        <w:numPr>
          <w:ilvl w:val="0"/>
          <w:numId w:val="19"/>
        </w:numPr>
        <w:rPr>
          <w:lang w:val="en-IN"/>
        </w:rPr>
      </w:pPr>
      <w:r w:rsidRPr="00E022AD">
        <w:rPr>
          <w:b/>
          <w:bCs/>
          <w:lang w:val="en-IN"/>
        </w:rPr>
        <w:t>False Negative (missed survivor):</w:t>
      </w:r>
      <w:r w:rsidRPr="00E022AD">
        <w:rPr>
          <w:lang w:val="en-IN"/>
        </w:rPr>
        <w:t xml:space="preserve"> A patient who could survive but is predicted as “not survived.” This is clinically unacceptable.</w:t>
      </w:r>
    </w:p>
    <w:p w14:paraId="56B46390" w14:textId="77777777" w:rsidR="00E022AD" w:rsidRPr="00E022AD" w:rsidRDefault="00E022AD" w:rsidP="00E022AD">
      <w:pPr>
        <w:numPr>
          <w:ilvl w:val="0"/>
          <w:numId w:val="19"/>
        </w:numPr>
        <w:rPr>
          <w:lang w:val="en-IN"/>
        </w:rPr>
      </w:pPr>
      <w:r w:rsidRPr="00E022AD">
        <w:rPr>
          <w:b/>
          <w:bCs/>
          <w:lang w:val="en-IN"/>
        </w:rPr>
        <w:t>False Positive (wrongly predicting survival):</w:t>
      </w:r>
      <w:r w:rsidRPr="00E022AD">
        <w:rPr>
          <w:lang w:val="en-IN"/>
        </w:rPr>
        <w:t xml:space="preserve"> Less harmful; the patient receives further care, which is safer.</w:t>
      </w:r>
    </w:p>
    <w:p w14:paraId="615C67C6" w14:textId="77777777" w:rsidR="00E022AD" w:rsidRDefault="00E022AD" w:rsidP="00E022AD">
      <w:pPr>
        <w:rPr>
          <w:lang w:val="en-IN"/>
        </w:rPr>
      </w:pPr>
      <w:r w:rsidRPr="00E022AD">
        <w:rPr>
          <w:lang w:val="en-IN"/>
        </w:rPr>
        <w:t xml:space="preserve">Thus, although the </w:t>
      </w:r>
      <w:r w:rsidRPr="00E022AD">
        <w:rPr>
          <w:b/>
          <w:bCs/>
          <w:lang w:val="en-IN"/>
        </w:rPr>
        <w:t>Neural Network performed poorly in accuracy</w:t>
      </w:r>
      <w:r w:rsidRPr="00E022AD">
        <w:rPr>
          <w:lang w:val="en-IN"/>
        </w:rPr>
        <w:t xml:space="preserve">, its </w:t>
      </w:r>
      <w:r w:rsidRPr="00E022AD">
        <w:rPr>
          <w:b/>
          <w:bCs/>
          <w:lang w:val="en-IN"/>
        </w:rPr>
        <w:t>perfect recall</w:t>
      </w:r>
      <w:r w:rsidRPr="00E022AD">
        <w:rPr>
          <w:lang w:val="en-IN"/>
        </w:rPr>
        <w:t xml:space="preserve"> makes it clinically useful in screening settings where </w:t>
      </w:r>
      <w:r w:rsidRPr="00E022AD">
        <w:rPr>
          <w:b/>
          <w:bCs/>
          <w:lang w:val="en-IN"/>
        </w:rPr>
        <w:t>catching every possible survivor is essential</w:t>
      </w:r>
      <w:r w:rsidRPr="00E022AD">
        <w:rPr>
          <w:lang w:val="en-IN"/>
        </w:rPr>
        <w:t>.</w:t>
      </w:r>
    </w:p>
    <w:p w14:paraId="435A604F" w14:textId="6A11BC48" w:rsidR="00E022AD" w:rsidRDefault="00E022AD" w:rsidP="00E022AD">
      <w:pPr>
        <w:rPr>
          <w:lang w:val="en-IN"/>
        </w:rPr>
      </w:pPr>
      <w:r w:rsidRPr="00E022AD">
        <w:rPr>
          <w:highlight w:val="yellow"/>
        </w:rPr>
        <w:t>Comparison: ML vs DL</w:t>
      </w:r>
    </w:p>
    <w:p w14:paraId="28499C75" w14:textId="77777777" w:rsidR="00E022AD" w:rsidRDefault="00E022AD" w:rsidP="00E022AD">
      <w:pPr>
        <w:rPr>
          <w:lang w:val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001"/>
        <w:gridCol w:w="1034"/>
        <w:gridCol w:w="699"/>
        <w:gridCol w:w="882"/>
        <w:gridCol w:w="905"/>
        <w:gridCol w:w="3045"/>
      </w:tblGrid>
      <w:tr w:rsidR="00E022AD" w:rsidRPr="00E022AD" w14:paraId="06535A50" w14:textId="77777777" w:rsidTr="00E02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E3E6B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6FD5B60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0A736D0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9EE813B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DE0B310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04245C1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497AC7E4" w14:textId="77777777" w:rsidR="00E022AD" w:rsidRPr="00E022AD" w:rsidRDefault="00E022AD" w:rsidP="00E022AD">
            <w:pPr>
              <w:rPr>
                <w:b/>
                <w:bCs/>
                <w:lang w:val="en-IN"/>
              </w:rPr>
            </w:pPr>
            <w:r w:rsidRPr="00E022AD">
              <w:rPr>
                <w:b/>
                <w:bCs/>
                <w:lang w:val="en-IN"/>
              </w:rPr>
              <w:t>Key Takeaway</w:t>
            </w:r>
          </w:p>
        </w:tc>
      </w:tr>
      <w:tr w:rsidR="00E022AD" w:rsidRPr="00E022AD" w14:paraId="1EA29E43" w14:textId="77777777" w:rsidTr="00E0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C526E" w14:textId="77777777" w:rsidR="00E022AD" w:rsidRPr="00E022AD" w:rsidRDefault="00E022AD" w:rsidP="00E022AD">
            <w:pPr>
              <w:rPr>
                <w:lang w:val="en-IN"/>
              </w:rPr>
            </w:pPr>
            <w:proofErr w:type="spellStart"/>
            <w:r w:rsidRPr="00E022AD">
              <w:rPr>
                <w:lang w:val="en-IN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3159C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0.51</w:t>
            </w:r>
          </w:p>
        </w:tc>
        <w:tc>
          <w:tcPr>
            <w:tcW w:w="0" w:type="auto"/>
            <w:vAlign w:val="center"/>
            <w:hideMark/>
          </w:tcPr>
          <w:p w14:paraId="0E50DEBC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4F7D9CB3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20F16708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680A55E0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6F8D6683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Balanced but moderate performance</w:t>
            </w:r>
          </w:p>
        </w:tc>
      </w:tr>
      <w:tr w:rsidR="00E022AD" w:rsidRPr="00E022AD" w14:paraId="1DADA537" w14:textId="77777777" w:rsidTr="00E0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E2EC1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Neural Net</w:t>
            </w:r>
          </w:p>
        </w:tc>
        <w:tc>
          <w:tcPr>
            <w:tcW w:w="0" w:type="auto"/>
            <w:vAlign w:val="center"/>
            <w:hideMark/>
          </w:tcPr>
          <w:p w14:paraId="527487B7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5B875D02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7307F449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b/>
                <w:bCs/>
                <w:lang w:val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13337734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3870C1E9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58CBCE13" w14:textId="77777777" w:rsidR="00E022AD" w:rsidRPr="00E022AD" w:rsidRDefault="00E022AD" w:rsidP="00E022AD">
            <w:pPr>
              <w:rPr>
                <w:lang w:val="en-IN"/>
              </w:rPr>
            </w:pPr>
            <w:r w:rsidRPr="00E022AD">
              <w:rPr>
                <w:lang w:val="en-IN"/>
              </w:rPr>
              <w:t>Excellent recall, clinically safer</w:t>
            </w:r>
          </w:p>
        </w:tc>
      </w:tr>
    </w:tbl>
    <w:p w14:paraId="55147E3C" w14:textId="77777777" w:rsidR="00E022AD" w:rsidRPr="00E022AD" w:rsidRDefault="00E022AD" w:rsidP="00E022AD">
      <w:pPr>
        <w:rPr>
          <w:lang w:val="en-IN"/>
        </w:rPr>
      </w:pPr>
    </w:p>
    <w:p w14:paraId="08AD0EA6" w14:textId="77777777" w:rsidR="00E022AD" w:rsidRPr="00E022AD" w:rsidRDefault="00E022AD" w:rsidP="00E022AD"/>
    <w:p w14:paraId="4E76E3D9" w14:textId="77777777" w:rsidR="00901406" w:rsidRDefault="00901406">
      <w:pPr>
        <w:pStyle w:val="Heading1"/>
      </w:pPr>
    </w:p>
    <w:p w14:paraId="3CFC97B5" w14:textId="68D5003C" w:rsidR="002C0800" w:rsidRDefault="00901406">
      <w:pPr>
        <w:pStyle w:val="Heading1"/>
      </w:pPr>
      <w:r>
        <w:t>Conclusion</w:t>
      </w:r>
    </w:p>
    <w:p w14:paraId="76C99F08" w14:textId="77777777" w:rsidR="00901406" w:rsidRPr="00901406" w:rsidRDefault="00901406" w:rsidP="00901406"/>
    <w:p w14:paraId="2396CD85" w14:textId="77777777" w:rsidR="00E022AD" w:rsidRPr="00E022AD" w:rsidRDefault="00901406" w:rsidP="00E022AD">
      <w:pPr>
        <w:numPr>
          <w:ilvl w:val="0"/>
          <w:numId w:val="20"/>
        </w:numPr>
        <w:rPr>
          <w:lang w:val="en-IN"/>
        </w:rPr>
      </w:pPr>
      <w:r>
        <w:t>This study demonstrates the application of machine learning for lung cancer survival prediction.</w:t>
      </w:r>
    </w:p>
    <w:p w14:paraId="41C88C09" w14:textId="5DEE8CA7" w:rsidR="00E022AD" w:rsidRPr="00E022AD" w:rsidRDefault="00E022AD" w:rsidP="00E022AD">
      <w:pPr>
        <w:numPr>
          <w:ilvl w:val="0"/>
          <w:numId w:val="20"/>
        </w:numPr>
        <w:rPr>
          <w:lang w:val="en-IN"/>
        </w:rPr>
      </w:pPr>
      <w:r w:rsidRPr="00E022A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proofErr w:type="spellStart"/>
      <w:r w:rsidRPr="00E022AD">
        <w:rPr>
          <w:b/>
          <w:bCs/>
          <w:lang w:val="en-IN"/>
        </w:rPr>
        <w:t>XGBoost</w:t>
      </w:r>
      <w:proofErr w:type="spellEnd"/>
      <w:r w:rsidRPr="00E022AD">
        <w:rPr>
          <w:lang w:val="en-IN"/>
        </w:rPr>
        <w:t xml:space="preserve"> gives more </w:t>
      </w:r>
      <w:r w:rsidRPr="00E022AD">
        <w:rPr>
          <w:b/>
          <w:bCs/>
          <w:lang w:val="en-IN"/>
        </w:rPr>
        <w:t>balanced predictions</w:t>
      </w:r>
      <w:r w:rsidRPr="00E022AD">
        <w:rPr>
          <w:lang w:val="en-IN"/>
        </w:rPr>
        <w:t xml:space="preserve"> and can be considered for general use.</w:t>
      </w:r>
    </w:p>
    <w:p w14:paraId="45B102D2" w14:textId="77777777" w:rsidR="00E022AD" w:rsidRPr="00E022AD" w:rsidRDefault="00E022AD" w:rsidP="00E022AD">
      <w:pPr>
        <w:numPr>
          <w:ilvl w:val="0"/>
          <w:numId w:val="20"/>
        </w:numPr>
        <w:rPr>
          <w:lang w:val="en-IN"/>
        </w:rPr>
      </w:pPr>
      <w:r w:rsidRPr="00E022AD">
        <w:rPr>
          <w:b/>
          <w:bCs/>
          <w:lang w:val="en-IN"/>
        </w:rPr>
        <w:t>Neural Network</w:t>
      </w:r>
      <w:r w:rsidRPr="00E022AD">
        <w:rPr>
          <w:lang w:val="en-IN"/>
        </w:rPr>
        <w:t xml:space="preserve"> sacrifices accuracy but provides </w:t>
      </w:r>
      <w:r w:rsidRPr="00E022AD">
        <w:rPr>
          <w:b/>
          <w:bCs/>
          <w:lang w:val="en-IN"/>
        </w:rPr>
        <w:t>maximum recall</w:t>
      </w:r>
      <w:r w:rsidRPr="00E022AD">
        <w:rPr>
          <w:lang w:val="en-IN"/>
        </w:rPr>
        <w:t xml:space="preserve">, which is critical in healthcare settings where </w:t>
      </w:r>
      <w:r w:rsidRPr="00E022AD">
        <w:rPr>
          <w:b/>
          <w:bCs/>
          <w:lang w:val="en-IN"/>
        </w:rPr>
        <w:t>missing a survivor is worse than overpredicting survival</w:t>
      </w:r>
      <w:r w:rsidRPr="00E022AD">
        <w:rPr>
          <w:lang w:val="en-IN"/>
        </w:rPr>
        <w:t>.</w:t>
      </w:r>
    </w:p>
    <w:p w14:paraId="32C60C0E" w14:textId="77777777" w:rsidR="00E022AD" w:rsidRPr="00E022AD" w:rsidRDefault="00E022AD" w:rsidP="00E022AD">
      <w:pPr>
        <w:numPr>
          <w:ilvl w:val="0"/>
          <w:numId w:val="20"/>
        </w:numPr>
        <w:rPr>
          <w:lang w:val="en-IN"/>
        </w:rPr>
      </w:pPr>
      <w:r w:rsidRPr="00E022AD">
        <w:rPr>
          <w:lang w:val="en-IN"/>
        </w:rPr>
        <w:t xml:space="preserve">A </w:t>
      </w:r>
      <w:r w:rsidRPr="00E022AD">
        <w:rPr>
          <w:b/>
          <w:bCs/>
          <w:lang w:val="en-IN"/>
        </w:rPr>
        <w:t>hybrid approach</w:t>
      </w:r>
      <w:r w:rsidRPr="00E022AD">
        <w:rPr>
          <w:lang w:val="en-IN"/>
        </w:rPr>
        <w:t xml:space="preserve"> (e.g., ensemble of ML + DL, or recall-focused threshold tuning) may yield stronger results in future work.</w:t>
      </w:r>
    </w:p>
    <w:p w14:paraId="72C93FC9" w14:textId="77777777" w:rsidR="00E022AD" w:rsidRPr="00E022AD" w:rsidRDefault="00E022AD" w:rsidP="00E022AD">
      <w:pPr>
        <w:rPr>
          <w:lang w:val="en-IN"/>
        </w:rPr>
      </w:pPr>
      <w:r w:rsidRPr="00E022AD">
        <w:rPr>
          <w:rFonts w:ascii="Segoe UI Emoji" w:hAnsi="Segoe UI Emoji" w:cs="Segoe UI Emoji"/>
          <w:lang w:val="en-IN"/>
        </w:rPr>
        <w:t>📌</w:t>
      </w:r>
      <w:r w:rsidRPr="00E022AD">
        <w:rPr>
          <w:lang w:val="en-IN"/>
        </w:rPr>
        <w:t xml:space="preserve"> </w:t>
      </w:r>
      <w:r w:rsidRPr="00E022AD">
        <w:rPr>
          <w:b/>
          <w:bCs/>
          <w:lang w:val="en-IN"/>
        </w:rPr>
        <w:t>Final Statement:</w:t>
      </w:r>
    </w:p>
    <w:p w14:paraId="2DA105E5" w14:textId="77777777" w:rsidR="00E022AD" w:rsidRPr="00E022AD" w:rsidRDefault="00E022AD" w:rsidP="00E022AD">
      <w:pPr>
        <w:rPr>
          <w:lang w:val="en-IN"/>
        </w:rPr>
      </w:pPr>
      <w:r w:rsidRPr="00E022AD">
        <w:rPr>
          <w:lang w:val="en-IN"/>
        </w:rPr>
        <w:t xml:space="preserve">For clinical usefulness, the </w:t>
      </w:r>
      <w:r w:rsidRPr="00E022AD">
        <w:rPr>
          <w:b/>
          <w:bCs/>
          <w:lang w:val="en-IN"/>
        </w:rPr>
        <w:t>Neural Network model</w:t>
      </w:r>
      <w:r w:rsidRPr="00E022AD">
        <w:rPr>
          <w:lang w:val="en-IN"/>
        </w:rPr>
        <w:t xml:space="preserve"> is more defensible because in medicine, it is far safer to </w:t>
      </w:r>
      <w:r w:rsidRPr="00E022AD">
        <w:rPr>
          <w:b/>
          <w:bCs/>
          <w:lang w:val="en-IN"/>
        </w:rPr>
        <w:t>flag more patients as survivors (false positives)</w:t>
      </w:r>
      <w:r w:rsidRPr="00E022AD">
        <w:rPr>
          <w:lang w:val="en-IN"/>
        </w:rPr>
        <w:t xml:space="preserve"> than to miss actual survivors (false negatives).</w:t>
      </w:r>
    </w:p>
    <w:p w14:paraId="4154C515" w14:textId="156BF00B" w:rsidR="002C0800" w:rsidRDefault="00901406">
      <w:r>
        <w:t>.</w:t>
      </w:r>
    </w:p>
    <w:p w14:paraId="6C1997A9" w14:textId="77777777" w:rsidR="002C0800" w:rsidRDefault="00901406">
      <w:pPr>
        <w:pStyle w:val="Heading1"/>
      </w:pPr>
      <w:r>
        <w:t>References</w:t>
      </w:r>
    </w:p>
    <w:p w14:paraId="2CDC10DA" w14:textId="77777777" w:rsidR="002C0800" w:rsidRDefault="00901406">
      <w:r>
        <w:t>1. Chen, T., &amp; Guestrin, C. (2016). XGBoost: A scalable tree boosting system. Proceedings of the 22nd ACM SIGKDD.</w:t>
      </w:r>
      <w:r>
        <w:br/>
        <w:t>2. Esteva, A., et al. (2019). A guide to deep learning in healthcare. Nature Medicine, 25(1), 24–29.</w:t>
      </w:r>
      <w:r>
        <w:br/>
        <w:t>3. Cruz, J. A., &amp; Wishart, D. S. (2006). Applications of machine learning in cancer prediction and prognosis. Cancer Informatics.</w:t>
      </w:r>
      <w:r>
        <w:br/>
        <w:t>4. Choi, E., et al. (2016). Doctor AI: Predicting clinical events via recurrent neural networks. JMLR.</w:t>
      </w:r>
      <w:r>
        <w:br/>
        <w:t>5. Deo, R. C. (2015). Machine learning in medicine. Circulation, 132(20), 1920–1930.</w:t>
      </w:r>
    </w:p>
    <w:sectPr w:rsidR="002C08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F1754"/>
    <w:multiLevelType w:val="multilevel"/>
    <w:tmpl w:val="550A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4035C1"/>
    <w:multiLevelType w:val="multilevel"/>
    <w:tmpl w:val="BCCA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D2FF1"/>
    <w:multiLevelType w:val="multilevel"/>
    <w:tmpl w:val="E3B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A934D4"/>
    <w:multiLevelType w:val="multilevel"/>
    <w:tmpl w:val="C7B2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022A8"/>
    <w:multiLevelType w:val="multilevel"/>
    <w:tmpl w:val="72BA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7109E2"/>
    <w:multiLevelType w:val="multilevel"/>
    <w:tmpl w:val="9FFC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61BD5"/>
    <w:multiLevelType w:val="multilevel"/>
    <w:tmpl w:val="C2BE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C142A4"/>
    <w:multiLevelType w:val="multilevel"/>
    <w:tmpl w:val="8A62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53BD6"/>
    <w:multiLevelType w:val="multilevel"/>
    <w:tmpl w:val="71A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720F7"/>
    <w:multiLevelType w:val="multilevel"/>
    <w:tmpl w:val="D8C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E7FAB"/>
    <w:multiLevelType w:val="multilevel"/>
    <w:tmpl w:val="0C9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D7F24"/>
    <w:multiLevelType w:val="multilevel"/>
    <w:tmpl w:val="CE52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938736">
    <w:abstractNumId w:val="8"/>
  </w:num>
  <w:num w:numId="2" w16cid:durableId="293102650">
    <w:abstractNumId w:val="6"/>
  </w:num>
  <w:num w:numId="3" w16cid:durableId="1227911803">
    <w:abstractNumId w:val="5"/>
  </w:num>
  <w:num w:numId="4" w16cid:durableId="388766518">
    <w:abstractNumId w:val="4"/>
  </w:num>
  <w:num w:numId="5" w16cid:durableId="127675013">
    <w:abstractNumId w:val="7"/>
  </w:num>
  <w:num w:numId="6" w16cid:durableId="94251270">
    <w:abstractNumId w:val="3"/>
  </w:num>
  <w:num w:numId="7" w16cid:durableId="186215982">
    <w:abstractNumId w:val="2"/>
  </w:num>
  <w:num w:numId="8" w16cid:durableId="734544865">
    <w:abstractNumId w:val="1"/>
  </w:num>
  <w:num w:numId="9" w16cid:durableId="726605463">
    <w:abstractNumId w:val="0"/>
  </w:num>
  <w:num w:numId="10" w16cid:durableId="521668017">
    <w:abstractNumId w:val="9"/>
  </w:num>
  <w:num w:numId="11" w16cid:durableId="903563123">
    <w:abstractNumId w:val="14"/>
  </w:num>
  <w:num w:numId="12" w16cid:durableId="632904790">
    <w:abstractNumId w:val="15"/>
  </w:num>
  <w:num w:numId="13" w16cid:durableId="658047505">
    <w:abstractNumId w:val="19"/>
  </w:num>
  <w:num w:numId="14" w16cid:durableId="836119730">
    <w:abstractNumId w:val="16"/>
  </w:num>
  <w:num w:numId="15" w16cid:durableId="866525323">
    <w:abstractNumId w:val="20"/>
  </w:num>
  <w:num w:numId="16" w16cid:durableId="1736775230">
    <w:abstractNumId w:val="13"/>
  </w:num>
  <w:num w:numId="17" w16cid:durableId="1427921177">
    <w:abstractNumId w:val="11"/>
  </w:num>
  <w:num w:numId="18" w16cid:durableId="1423145564">
    <w:abstractNumId w:val="17"/>
  </w:num>
  <w:num w:numId="19" w16cid:durableId="1040278496">
    <w:abstractNumId w:val="10"/>
  </w:num>
  <w:num w:numId="20" w16cid:durableId="1033653052">
    <w:abstractNumId w:val="18"/>
  </w:num>
  <w:num w:numId="21" w16cid:durableId="272521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3346"/>
    <w:rsid w:val="0029639D"/>
    <w:rsid w:val="002C0800"/>
    <w:rsid w:val="002D4045"/>
    <w:rsid w:val="00326F90"/>
    <w:rsid w:val="004064C8"/>
    <w:rsid w:val="005946AC"/>
    <w:rsid w:val="00901406"/>
    <w:rsid w:val="00AA1D8D"/>
    <w:rsid w:val="00B47730"/>
    <w:rsid w:val="00CB0664"/>
    <w:rsid w:val="00CE5563"/>
    <w:rsid w:val="00D40740"/>
    <w:rsid w:val="00E02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08B87"/>
  <w14:defaultImageDpi w14:val="330"/>
  <w15:docId w15:val="{19691984-A473-4A9C-95E7-85FFA0A6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022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ALVIA FATIMA</cp:lastModifiedBy>
  <cp:revision>2</cp:revision>
  <dcterms:created xsi:type="dcterms:W3CDTF">2025-09-26T17:22:00Z</dcterms:created>
  <dcterms:modified xsi:type="dcterms:W3CDTF">2025-09-26T17:22:00Z</dcterms:modified>
  <cp:category/>
</cp:coreProperties>
</file>